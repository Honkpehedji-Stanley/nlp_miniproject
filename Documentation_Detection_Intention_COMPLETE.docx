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64"/>
        </w:rPr>
        <w:t>Documentation Technique Ultra-Détaillée</w:t>
      </w:r>
    </w:p>
    <w:p>
      <w:pPr>
        <w:pStyle w:val="Heading1"/>
        <w:jc w:val="center"/>
      </w:pPr>
      <w:r>
        <w:rPr>
          <w:color w:val="336699"/>
          <w:sz w:val="48"/>
        </w:rPr>
        <w:t>detection_intention.ipynb</w:t>
      </w:r>
    </w:p>
    <w:p/>
    <w:p>
      <w:pPr>
        <w:jc w:val="center"/>
      </w:pPr>
      <w:r>
        <w:rPr>
          <w:b/>
          <w:sz w:val="32"/>
        </w:rPr>
        <w:t>Classification d'Intentions avec CamemBERT</w:t>
        <w:br/>
      </w:r>
      <w:r>
        <w:rPr>
          <w:b/>
          <w:sz w:val="32"/>
        </w:rPr>
        <w:t>Named Entity Recognition pour Extraction de Villes</w:t>
        <w:br/>
        <w:br/>
      </w:r>
      <w:r>
        <w:rPr>
          <w:i/>
          <w:sz w:val="24"/>
        </w:rPr>
        <w:t>Explications ligne par ligne avec justifications techniques complètes</w:t>
        <w:br/>
      </w:r>
      <w:r>
        <w:rPr>
          <w:i/>
          <w:sz w:val="24"/>
        </w:rPr>
        <w:t>Comprendre TOUS les choix d'implémentation et d'architecture</w:t>
      </w:r>
    </w:p>
    <w:p>
      <w:r>
        <w:br w:type="page"/>
      </w:r>
    </w:p>
    <w:p>
      <w:pPr>
        <w:pStyle w:val="Heading1"/>
      </w:pPr>
      <w:r>
        <w:rPr>
          <w:b/>
          <w:color w:val="003366"/>
        </w:rPr>
        <w:t>Table des Matières</w:t>
      </w:r>
    </w:p>
    <w:p>
      <w:pPr>
        <w:pStyle w:val="Heading2"/>
      </w:pPr>
      <w:r>
        <w:t>1. Introduction Générale</w:t>
      </w:r>
    </w:p>
    <w:p>
      <w:pPr>
        <w:pStyle w:val="ListBullet"/>
        <w:ind w:left="864"/>
      </w:pPr>
      <w:r>
        <w:t>1.1. Objectifs du Notebook</w:t>
      </w:r>
    </w:p>
    <w:p>
      <w:pPr>
        <w:pStyle w:val="ListBullet"/>
        <w:ind w:left="864"/>
      </w:pPr>
      <w:r>
        <w:t>1.2. Architecture du Système</w:t>
      </w:r>
    </w:p>
    <w:p>
      <w:pPr>
        <w:pStyle w:val="ListBullet"/>
        <w:ind w:left="864"/>
      </w:pPr>
      <w:r>
        <w:t>1.3. Pourquoi CamemBERT ?</w:t>
      </w:r>
    </w:p>
    <w:p>
      <w:pPr>
        <w:pStyle w:val="ListBullet"/>
        <w:ind w:left="864"/>
      </w:pPr>
      <w:r>
        <w:t>1.4. Aperçu du Pipeline Complet</w:t>
      </w:r>
    </w:p>
    <w:p>
      <w:pPr>
        <w:pStyle w:val="Heading2"/>
      </w:pPr>
      <w:r>
        <w:t>2. Cellule 1 : Présentation (Markdown)</w:t>
      </w:r>
    </w:p>
    <w:p>
      <w:pPr>
        <w:pStyle w:val="ListBullet"/>
        <w:ind w:left="864"/>
      </w:pPr>
      <w:r>
        <w:t>2.1. Structure du Document</w:t>
      </w:r>
    </w:p>
    <w:p>
      <w:pPr>
        <w:pStyle w:val="ListBullet"/>
        <w:ind w:left="864"/>
      </w:pPr>
      <w:r>
        <w:t>2.2. Les 4 Classes d'Intention</w:t>
      </w:r>
    </w:p>
    <w:p>
      <w:pPr>
        <w:pStyle w:val="ListBullet"/>
        <w:ind w:left="864"/>
      </w:pPr>
      <w:r>
        <w:t>2.3. Avantages vs Baseline TF-IDF</w:t>
      </w:r>
    </w:p>
    <w:p>
      <w:pPr>
        <w:pStyle w:val="Heading2"/>
      </w:pPr>
      <w:r>
        <w:t>3. Cellule 2 : Vérification GPU et Installation</w:t>
      </w:r>
    </w:p>
    <w:p>
      <w:pPr>
        <w:pStyle w:val="ListBullet"/>
        <w:ind w:left="864"/>
      </w:pPr>
      <w:r>
        <w:t>3.1. Imports PyTorch</w:t>
      </w:r>
    </w:p>
    <w:p>
      <w:pPr>
        <w:pStyle w:val="ListBullet"/>
        <w:ind w:left="864"/>
      </w:pPr>
      <w:r>
        <w:t>3.2. Détection du GPU CUDA</w:t>
      </w:r>
    </w:p>
    <w:p>
      <w:pPr>
        <w:pStyle w:val="ListBullet"/>
        <w:ind w:left="864"/>
      </w:pPr>
      <w:r>
        <w:t>3.3. Installation des Dépendances</w:t>
      </w:r>
    </w:p>
    <w:p>
      <w:pPr>
        <w:pStyle w:val="ListBullet"/>
        <w:ind w:left="864"/>
      </w:pPr>
      <w:r>
        <w:t>3.4. Rôle de Chaque Package</w:t>
      </w:r>
    </w:p>
    <w:p>
      <w:pPr>
        <w:pStyle w:val="Heading2"/>
      </w:pPr>
      <w:r>
        <w:t>4. Cellule 3 : Configuration Google Drive</w:t>
      </w:r>
    </w:p>
    <w:p>
      <w:pPr>
        <w:pStyle w:val="ListBullet"/>
        <w:ind w:left="864"/>
      </w:pPr>
      <w:r>
        <w:t>4.1. Montage de Drive</w:t>
      </w:r>
    </w:p>
    <w:p>
      <w:pPr>
        <w:pStyle w:val="ListBullet"/>
        <w:ind w:left="864"/>
      </w:pPr>
      <w:r>
        <w:t>4.2. Désactivation WandB</w:t>
      </w:r>
    </w:p>
    <w:p>
      <w:pPr>
        <w:pStyle w:val="ListBullet"/>
        <w:ind w:left="864"/>
      </w:pPr>
      <w:r>
        <w:t>4.3. Structure des Répertoires</w:t>
      </w:r>
    </w:p>
    <w:p>
      <w:pPr>
        <w:pStyle w:val="Heading2"/>
      </w:pPr>
      <w:r>
        <w:t>5. Cellule 4 : Chargement des Datasets</w:t>
      </w:r>
    </w:p>
    <w:p>
      <w:pPr>
        <w:pStyle w:val="ListBullet"/>
        <w:ind w:left="864"/>
      </w:pPr>
      <w:r>
        <w:t>5.1. Lecture des CSV</w:t>
      </w:r>
    </w:p>
    <w:p>
      <w:pPr>
        <w:pStyle w:val="ListBullet"/>
        <w:ind w:left="864"/>
      </w:pPr>
      <w:r>
        <w:t>5.2. Vérification d'Existence</w:t>
      </w:r>
    </w:p>
    <w:p>
      <w:pPr>
        <w:pStyle w:val="ListBullet"/>
        <w:ind w:left="864"/>
      </w:pPr>
      <w:r>
        <w:t>5.3. Analyse de Distribution</w:t>
      </w:r>
    </w:p>
    <w:p>
      <w:pPr>
        <w:pStyle w:val="ListBullet"/>
        <w:ind w:left="864"/>
      </w:pPr>
      <w:r>
        <w:t>5.4. Détection du Déséquilibre</w:t>
      </w:r>
    </w:p>
    <w:p>
      <w:pPr>
        <w:pStyle w:val="Heading2"/>
      </w:pPr>
      <w:r>
        <w:t>6. Cellule 5 : Preprocessing et Parsing JSON</w:t>
      </w:r>
    </w:p>
    <w:p>
      <w:pPr>
        <w:pStyle w:val="ListBullet"/>
        <w:ind w:left="864"/>
      </w:pPr>
      <w:r>
        <w:t>6.1. Nettoyage des Colonnes</w:t>
      </w:r>
    </w:p>
    <w:p>
      <w:pPr>
        <w:pStyle w:val="ListBullet"/>
        <w:ind w:left="864"/>
      </w:pPr>
      <w:r>
        <w:t>6.2. Fonction parse_entities_field</w:t>
      </w:r>
    </w:p>
    <w:p>
      <w:pPr>
        <w:pStyle w:val="ListBullet"/>
        <w:ind w:left="864"/>
      </w:pPr>
      <w:r>
        <w:t>6.3. Validation des Indices</w:t>
      </w:r>
    </w:p>
    <w:p>
      <w:pPr>
        <w:pStyle w:val="ListBullet"/>
        <w:ind w:left="864"/>
      </w:pPr>
      <w:r>
        <w:t>6.4. Application sur DataFrames</w:t>
      </w:r>
    </w:p>
    <w:p>
      <w:pPr>
        <w:pStyle w:val="Heading2"/>
      </w:pPr>
      <w:r>
        <w:t>7. Cellule 6 : Préparation HuggingFace</w:t>
      </w:r>
    </w:p>
    <w:p>
      <w:pPr>
        <w:pStyle w:val="ListBullet"/>
        <w:ind w:left="864"/>
      </w:pPr>
      <w:r>
        <w:t>7.1. Label Encoding</w:t>
      </w:r>
    </w:p>
    <w:p>
      <w:pPr>
        <w:pStyle w:val="ListBullet"/>
        <w:ind w:left="864"/>
      </w:pPr>
      <w:r>
        <w:t>7.2. Conversion en Dataset HF</w:t>
      </w:r>
    </w:p>
    <w:p>
      <w:pPr>
        <w:pStyle w:val="ListBullet"/>
        <w:ind w:left="864"/>
      </w:pPr>
      <w:r>
        <w:t>7.3. Avantages du Format HF</w:t>
      </w:r>
    </w:p>
    <w:p>
      <w:pPr>
        <w:pStyle w:val="Heading2"/>
      </w:pPr>
      <w:r>
        <w:t>8. Cellule 7 : Fine-Tuning Intent (CRITIQUE)</w:t>
      </w:r>
    </w:p>
    <w:p>
      <w:pPr>
        <w:pStyle w:val="ListBullet"/>
        <w:ind w:left="864"/>
      </w:pPr>
      <w:r>
        <w:t>8.1. Tokenization CamemBERT</w:t>
      </w:r>
    </w:p>
    <w:p>
      <w:pPr>
        <w:pStyle w:val="ListBullet"/>
        <w:ind w:left="864"/>
      </w:pPr>
      <w:r>
        <w:t>8.2. Chargement du Modèle</w:t>
      </w:r>
    </w:p>
    <w:p>
      <w:pPr>
        <w:pStyle w:val="ListBullet"/>
        <w:ind w:left="864"/>
      </w:pPr>
      <w:r>
        <w:t>8.3. Configuration Dropout</w:t>
      </w:r>
    </w:p>
    <w:p>
      <w:pPr>
        <w:pStyle w:val="ListBullet"/>
        <w:ind w:left="864"/>
      </w:pPr>
      <w:r>
        <w:t>8.4. Class Weights (Solution au Déséquilibre)</w:t>
      </w:r>
    </w:p>
    <w:p>
      <w:pPr>
        <w:pStyle w:val="ListBullet"/>
        <w:ind w:left="864"/>
      </w:pPr>
      <w:r>
        <w:t>8.5. WeightedTrainer Personnalisé</w:t>
      </w:r>
    </w:p>
    <w:p>
      <w:pPr>
        <w:pStyle w:val="ListBullet"/>
        <w:ind w:left="864"/>
      </w:pPr>
      <w:r>
        <w:t>8.6. Fonction compute_loss</w:t>
      </w:r>
    </w:p>
    <w:p>
      <w:pPr>
        <w:pStyle w:val="ListBullet"/>
        <w:ind w:left="864"/>
      </w:pPr>
      <w:r>
        <w:t>8.7. Métriques d'Évaluation</w:t>
      </w:r>
    </w:p>
    <w:p>
      <w:pPr>
        <w:pStyle w:val="ListBullet"/>
        <w:ind w:left="864"/>
      </w:pPr>
      <w:r>
        <w:t>8.8. TrainingArguments Optimisés</w:t>
      </w:r>
    </w:p>
    <w:p>
      <w:pPr>
        <w:pStyle w:val="ListBullet"/>
        <w:ind w:left="864"/>
      </w:pPr>
      <w:r>
        <w:t>8.9. Lancement de l'Entraînement</w:t>
      </w:r>
    </w:p>
    <w:p>
      <w:pPr>
        <w:pStyle w:val="Heading2"/>
      </w:pPr>
      <w:r>
        <w:t>9. Cellule 8 : Évaluation et Post-Processing</w:t>
      </w:r>
    </w:p>
    <w:p>
      <w:pPr>
        <w:pStyle w:val="ListBullet"/>
        <w:ind w:left="864"/>
      </w:pPr>
      <w:r>
        <w:t>9.1. Évaluation sur Test Set</w:t>
      </w:r>
    </w:p>
    <w:p>
      <w:pPr>
        <w:pStyle w:val="ListBullet"/>
        <w:ind w:left="864"/>
      </w:pPr>
      <w:r>
        <w:t>9.2. Fonction post_process_prediction</w:t>
      </w:r>
    </w:p>
    <w:p>
      <w:pPr>
        <w:pStyle w:val="ListBullet"/>
        <w:ind w:left="864"/>
      </w:pPr>
      <w:r>
        <w:t>9.3. Règle 1 : Détection Langue</w:t>
      </w:r>
    </w:p>
    <w:p>
      <w:pPr>
        <w:pStyle w:val="ListBullet"/>
        <w:ind w:left="864"/>
      </w:pPr>
      <w:r>
        <w:t>9.4. Règle 2 : Mots-Clés NOT_TRIP</w:t>
      </w:r>
    </w:p>
    <w:p>
      <w:pPr>
        <w:pStyle w:val="ListBullet"/>
        <w:ind w:left="864"/>
      </w:pPr>
      <w:r>
        <w:t>9.5. Règle 3 : Textes Incompréhensibles</w:t>
      </w:r>
    </w:p>
    <w:p>
      <w:pPr>
        <w:pStyle w:val="ListBullet"/>
        <w:ind w:left="864"/>
      </w:pPr>
      <w:r>
        <w:t>9.6. Règle 4 : Format Ville-Ville</w:t>
      </w:r>
    </w:p>
    <w:p>
      <w:pPr>
        <w:pStyle w:val="ListBullet"/>
        <w:ind w:left="864"/>
      </w:pPr>
      <w:r>
        <w:t>9.7. Règle 5 : Patterns de Voyage</w:t>
      </w:r>
    </w:p>
    <w:p>
      <w:pPr>
        <w:pStyle w:val="ListBullet"/>
        <w:ind w:left="864"/>
      </w:pPr>
      <w:r>
        <w:t>9.8. Comparaison Avant/Après</w:t>
      </w:r>
    </w:p>
    <w:p>
      <w:pPr>
        <w:pStyle w:val="ListBullet"/>
        <w:ind w:left="864"/>
      </w:pPr>
      <w:r>
        <w:t>9.9. Matrice de Confusion</w:t>
      </w:r>
    </w:p>
    <w:p>
      <w:pPr>
        <w:pStyle w:val="Heading2"/>
      </w:pPr>
      <w:r>
        <w:t>10. Cellule 9 : Préparation NER</w:t>
      </w:r>
    </w:p>
    <w:p>
      <w:pPr>
        <w:pStyle w:val="ListBullet"/>
        <w:ind w:left="864"/>
      </w:pPr>
      <w:r>
        <w:t>10.1. Tokenizer Rapide</w:t>
      </w:r>
    </w:p>
    <w:p>
      <w:pPr>
        <w:pStyle w:val="ListBullet"/>
        <w:ind w:left="864"/>
      </w:pPr>
      <w:r>
        <w:t>10.2. Schéma BIO</w:t>
      </w:r>
    </w:p>
    <w:p>
      <w:pPr>
        <w:pStyle w:val="ListBullet"/>
        <w:ind w:left="864"/>
      </w:pPr>
      <w:r>
        <w:t>10.3. Fonction convert_to_bio_tags</w:t>
      </w:r>
    </w:p>
    <w:p>
      <w:pPr>
        <w:pStyle w:val="ListBullet"/>
        <w:ind w:left="864"/>
      </w:pPr>
      <w:r>
        <w:t>10.4. Alignement Token-Caractère</w:t>
      </w:r>
    </w:p>
    <w:p>
      <w:pPr>
        <w:pStyle w:val="ListBullet"/>
        <w:ind w:left="864"/>
      </w:pPr>
      <w:r>
        <w:t>10.5. Création Datasets NER</w:t>
      </w:r>
    </w:p>
    <w:p>
      <w:pPr>
        <w:pStyle w:val="Heading2"/>
      </w:pPr>
      <w:r>
        <w:t>11. Cellule 10 : Fine-Tuning NER</w:t>
      </w:r>
    </w:p>
    <w:p>
      <w:pPr>
        <w:pStyle w:val="ListBullet"/>
        <w:ind w:left="864"/>
      </w:pPr>
      <w:r>
        <w:t>11.1. AutoModelForTokenClassification</w:t>
      </w:r>
    </w:p>
    <w:p>
      <w:pPr>
        <w:pStyle w:val="ListBullet"/>
        <w:ind w:left="864"/>
      </w:pPr>
      <w:r>
        <w:t>11.2. DataCollatorForTokenClassification</w:t>
      </w:r>
    </w:p>
    <w:p>
      <w:pPr>
        <w:pStyle w:val="ListBullet"/>
        <w:ind w:left="864"/>
      </w:pPr>
      <w:r>
        <w:t>11.3. Métrique seqeval</w:t>
      </w:r>
    </w:p>
    <w:p>
      <w:pPr>
        <w:pStyle w:val="ListBullet"/>
        <w:ind w:left="864"/>
      </w:pPr>
      <w:r>
        <w:t>11.4. Fonction compute_ner_metrics</w:t>
      </w:r>
    </w:p>
    <w:p>
      <w:pPr>
        <w:pStyle w:val="ListBullet"/>
        <w:ind w:left="864"/>
      </w:pPr>
      <w:r>
        <w:t>11.5. Arguments d'Entraînement NER</w:t>
      </w:r>
    </w:p>
    <w:p>
      <w:pPr>
        <w:pStyle w:val="ListBullet"/>
        <w:ind w:left="864"/>
      </w:pPr>
      <w:r>
        <w:t>11.6. Entraînement NER</w:t>
      </w:r>
    </w:p>
    <w:p>
      <w:pPr>
        <w:pStyle w:val="Heading2"/>
      </w:pPr>
      <w:r>
        <w:t>12. Cellule 11 : Évaluation NER</w:t>
      </w:r>
    </w:p>
    <w:p>
      <w:pPr>
        <w:pStyle w:val="ListBullet"/>
        <w:ind w:left="864"/>
      </w:pPr>
      <w:r>
        <w:t>12.1. Prédictions NER</w:t>
      </w:r>
    </w:p>
    <w:p>
      <w:pPr>
        <w:pStyle w:val="ListBullet"/>
        <w:ind w:left="864"/>
      </w:pPr>
      <w:r>
        <w:t>12.2. Conversion en Tags BIO</w:t>
      </w:r>
    </w:p>
    <w:p>
      <w:pPr>
        <w:pStyle w:val="ListBullet"/>
        <w:ind w:left="864"/>
      </w:pPr>
      <w:r>
        <w:t>12.3. Classification Report Seqeval</w:t>
      </w:r>
    </w:p>
    <w:p>
      <w:pPr>
        <w:pStyle w:val="ListBullet"/>
        <w:ind w:left="864"/>
      </w:pPr>
      <w:r>
        <w:t>12.4. Sauvegarde du Modèle</w:t>
      </w:r>
    </w:p>
    <w:p>
      <w:pPr>
        <w:pStyle w:val="Heading2"/>
      </w:pPr>
      <w:r>
        <w:t>13. Cellule 12 : Pipeline d'Inférence</w:t>
      </w:r>
    </w:p>
    <w:p>
      <w:pPr>
        <w:pStyle w:val="ListBullet"/>
        <w:ind w:left="864"/>
      </w:pPr>
      <w:r>
        <w:t>13.1. Chargement des Pipelines</w:t>
      </w:r>
    </w:p>
    <w:p>
      <w:pPr>
        <w:pStyle w:val="ListBullet"/>
        <w:ind w:left="864"/>
      </w:pPr>
      <w:r>
        <w:t>13.2. Fonction predict_travel_order</w:t>
      </w:r>
    </w:p>
    <w:p>
      <w:pPr>
        <w:pStyle w:val="ListBullet"/>
        <w:ind w:left="864"/>
      </w:pPr>
      <w:r>
        <w:t>13.3. Étape 1 : Intent Classification</w:t>
      </w:r>
    </w:p>
    <w:p>
      <w:pPr>
        <w:pStyle w:val="ListBullet"/>
        <w:ind w:left="864"/>
      </w:pPr>
      <w:r>
        <w:t>13.4. Étape 2 : NER si TRIP</w:t>
      </w:r>
    </w:p>
    <w:p>
      <w:pPr>
        <w:pStyle w:val="ListBullet"/>
        <w:ind w:left="864"/>
      </w:pPr>
      <w:r>
        <w:t>13.5. Étape 3 : Formatage de la Sortie</w:t>
      </w:r>
    </w:p>
    <w:p>
      <w:pPr>
        <w:pStyle w:val="ListBullet"/>
        <w:ind w:left="864"/>
      </w:pPr>
      <w:r>
        <w:t>13.6. Tests sur Exemples</w:t>
      </w:r>
    </w:p>
    <w:p>
      <w:pPr>
        <w:pStyle w:val="Heading2"/>
      </w:pPr>
      <w:r>
        <w:t>14. Annexes</w:t>
      </w:r>
    </w:p>
    <w:p>
      <w:pPr>
        <w:pStyle w:val="ListBullet"/>
        <w:ind w:left="864"/>
      </w:pPr>
      <w:r>
        <w:t>14.1. Glossaire des Termes Techniques</w:t>
      </w:r>
    </w:p>
    <w:p>
      <w:pPr>
        <w:pStyle w:val="ListBullet"/>
        <w:ind w:left="864"/>
      </w:pPr>
      <w:r>
        <w:t>14.2. Références Bibliographiques</w:t>
      </w:r>
    </w:p>
    <w:p>
      <w:pPr>
        <w:pStyle w:val="ListBullet"/>
        <w:ind w:left="864"/>
      </w:pPr>
      <w:r>
        <w:t>14.3. Hyperparamètres Recommandés</w:t>
      </w:r>
    </w:p>
    <w:p>
      <w:pPr>
        <w:pStyle w:val="ListBullet"/>
        <w:ind w:left="864"/>
      </w:pPr>
      <w:r>
        <w:t>14.4. Troubleshooting Commun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1. Introduction Générale</w:t>
      </w:r>
    </w:p>
    <w:p>
      <w:pPr>
        <w:pStyle w:val="Heading2"/>
      </w:pPr>
      <w:r>
        <w:rPr>
          <w:b/>
          <w:color w:val="336699"/>
        </w:rPr>
        <w:t>1.1. Objectifs du Notebook</w:t>
      </w:r>
    </w:p>
    <w:p>
      <w:pPr>
        <w:spacing w:after="160"/>
        <w:jc w:val="both"/>
      </w:pPr>
      <w:r>
        <w:t>Ce notebook résout un problème de traitement du langage naturel (NLP) appliqué au domaine des voyages. Il doit analyser des phrases en langue naturelle et :</w:t>
      </w:r>
    </w:p>
    <w:p>
      <w:pPr>
        <w:pStyle w:val="ListBullet"/>
        <w:ind w:left="432"/>
      </w:pPr>
      <w:r>
        <w:t>Déterminer l'intention de l'utilisateur (veut-il réserver un voyage ou non ?)</w:t>
      </w:r>
    </w:p>
    <w:p>
      <w:pPr>
        <w:pStyle w:val="ListBullet"/>
        <w:ind w:left="432"/>
      </w:pPr>
      <w:r>
        <w:t>Extraire les informations structurées (villes de départ et de destination)</w:t>
      </w:r>
    </w:p>
    <w:p>
      <w:pPr>
        <w:pStyle w:val="ListBullet"/>
        <w:ind w:left="432"/>
      </w:pPr>
      <w:r>
        <w:t>Gérer les cas limites (langues étrangères, phrases incompréhensibles)</w:t>
      </w:r>
    </w:p>
    <w:p>
      <w:pPr>
        <w:spacing w:after="160"/>
        <w:jc w:val="both"/>
      </w:pPr>
      <w:r>
        <w:t>Par exemple, pour la phrase "Je voudrais aller de Paris à Lyon demain", le système doit :</w:t>
      </w:r>
    </w:p>
    <w:p>
      <w:pPr>
        <w:pStyle w:val="ListBullet"/>
        <w:ind w:left="864"/>
      </w:pPr>
      <w:r>
        <w:t>Intent : TRIP (c'est une demande de voyage)</w:t>
      </w:r>
    </w:p>
    <w:p>
      <w:pPr>
        <w:pStyle w:val="ListBullet"/>
        <w:ind w:left="864"/>
      </w:pPr>
      <w:r>
        <w:t>Departure : Paris</w:t>
      </w:r>
    </w:p>
    <w:p>
      <w:pPr>
        <w:pStyle w:val="ListBullet"/>
        <w:ind w:left="864"/>
      </w:pPr>
      <w:r>
        <w:t>Destination : Lyon</w:t>
      </w:r>
    </w:p>
    <w:p>
      <w:pPr>
        <w:pStyle w:val="Heading2"/>
      </w:pPr>
      <w:r>
        <w:rPr>
          <w:b/>
          <w:color w:val="336699"/>
        </w:rPr>
        <w:t>1.2. Architecture du Système</w:t>
      </w:r>
    </w:p>
    <w:p>
      <w:pPr>
        <w:spacing w:after="160"/>
        <w:jc w:val="both"/>
      </w:pPr>
      <w:r>
        <w:t>Le système est composé de deux modèles distincts mais complémentaires :</w:t>
      </w:r>
    </w:p>
    <w:p>
      <w:pPr>
        <w:spacing w:after="160"/>
        <w:jc w:val="both"/>
      </w:pPr>
      <w:r>
        <w:t>🔹 Modèle 1 : Intent Classifier</w:t>
      </w:r>
    </w:p>
    <w:p>
      <w:pPr>
        <w:pStyle w:val="ListBullet"/>
        <w:ind w:left="864"/>
      </w:pPr>
      <w:r>
        <w:t>Type : Classification de séquences (Sequence Classification)</w:t>
      </w:r>
    </w:p>
    <w:p>
      <w:pPr>
        <w:pStyle w:val="ListBullet"/>
        <w:ind w:left="864"/>
      </w:pPr>
      <w:r>
        <w:t>Entrée : Phrase complète</w:t>
      </w:r>
    </w:p>
    <w:p>
      <w:pPr>
        <w:pStyle w:val="ListBullet"/>
        <w:ind w:left="864"/>
      </w:pPr>
      <w:r>
        <w:t>Sortie : Une classe parmi {TRIP, NOT_TRIP, UNKNOWN, NOT_FRENCH}</w:t>
      </w:r>
    </w:p>
    <w:p>
      <w:pPr>
        <w:pStyle w:val="ListBullet"/>
        <w:ind w:left="864"/>
      </w:pPr>
      <w:r>
        <w:t>Architecture : CamemBERT + couche de classification linéaire</w:t>
      </w:r>
    </w:p>
    <w:p>
      <w:pPr>
        <w:spacing w:after="160"/>
        <w:jc w:val="both"/>
      </w:pPr>
      <w:r>
        <w:t>🔹 Modèle 2 : NER (Named Entity Recognition)</w:t>
      </w:r>
    </w:p>
    <w:p>
      <w:pPr>
        <w:pStyle w:val="ListBullet"/>
        <w:ind w:left="864"/>
      </w:pPr>
      <w:r>
        <w:t>Type : Classification de tokens (Token Classification)</w:t>
      </w:r>
    </w:p>
    <w:p>
      <w:pPr>
        <w:pStyle w:val="ListBullet"/>
        <w:ind w:left="864"/>
      </w:pPr>
      <w:r>
        <w:t>Entrée : Phrase tokenisée</w:t>
      </w:r>
    </w:p>
    <w:p>
      <w:pPr>
        <w:pStyle w:val="ListBullet"/>
        <w:ind w:left="864"/>
      </w:pPr>
      <w:r>
        <w:t>Sortie : Tag BIO pour chaque token (B-Departure, I-Destination, O, etc.)</w:t>
      </w:r>
    </w:p>
    <w:p>
      <w:pPr>
        <w:pStyle w:val="ListBullet"/>
        <w:ind w:left="864"/>
      </w:pPr>
      <w:r>
        <w:t>Architecture : CamemBERT + couche de classification par token</w:t>
      </w:r>
    </w:p>
    <w:p>
      <w:pPr>
        <w:spacing w:after="200"/>
        <w:ind w:left="432"/>
        <w:pBdr>
          <w:top w:val="single" w:sz="12" w:color="0066CC"/>
          <w:left w:val="single" w:sz="12" w:color="0066CC"/>
          <w:bottom w:val="single" w:sz="12" w:color="0066CC"/>
          <w:right w:val="single" w:sz="12" w:color="0066CC"/>
        </w:pBdr>
      </w:pPr>
      <w:r>
        <w:rPr>
          <w:b/>
          <w:color w:val="0066CC"/>
        </w:rPr>
        <w:t xml:space="preserve">ℹ️ Pourquoi deux modèles séparés: </w:t>
      </w:r>
      <w:r>
        <w:t>On pourrait utiliser un seul modèle multi-tâches, mais deux modèles séparés offrent :</w:t>
        <w:br/>
        <w:t>• Plus de flexibilité dans l'optimisation (hyperparamètres différents)</w:t>
        <w:br/>
        <w:t>• Meilleure performance sur chaque tâche spécifique</w:t>
        <w:br/>
        <w:t>• Possibilité d'entraîner indépendamment (gain de temps)</w:t>
        <w:br/>
        <w:t>• Facilité de débogage (erreurs isolées par tâche)</w:t>
      </w:r>
    </w:p>
    <w:p>
      <w:pPr>
        <w:pStyle w:val="Heading2"/>
      </w:pPr>
      <w:r>
        <w:rPr>
          <w:b/>
          <w:color w:val="336699"/>
        </w:rPr>
        <w:t>1.3. Pourquoi CamemBERT ?</w:t>
      </w:r>
    </w:p>
    <w:p>
      <w:pPr>
        <w:spacing w:after="160"/>
        <w:jc w:val="both"/>
      </w:pPr>
      <w:r>
        <w:t>CamemBERT est un modèle de langage pré-entraîné spécifiquement pour le français, développé par l'INRIA et Facebook AI Research.</w:t>
      </w:r>
    </w:p>
    <w:p>
      <w:pPr>
        <w:spacing w:after="160"/>
        <w:jc w:val="both"/>
      </w:pPr>
      <w:r>
        <w:t>🔸 Caractéristiques Techniques :</w:t>
      </w:r>
    </w:p>
    <w:p>
      <w:pPr>
        <w:pStyle w:val="ListBullet"/>
        <w:ind w:left="432"/>
      </w:pPr>
      <w:r>
        <w:t>Architecture : RoBERTa (optimisation de BERT)</w:t>
      </w:r>
    </w:p>
    <w:p>
      <w:pPr>
        <w:pStyle w:val="ListBullet"/>
        <w:ind w:left="432"/>
      </w:pPr>
      <w:r>
        <w:t>Pré-entraînement : 138 Go de texte français (corpus OSCAR)</w:t>
      </w:r>
    </w:p>
    <w:p>
      <w:pPr>
        <w:pStyle w:val="ListBullet"/>
        <w:ind w:left="432"/>
      </w:pPr>
      <w:r>
        <w:t>Vocabulaire : 32k tokens SentencePiece</w:t>
      </w:r>
    </w:p>
    <w:p>
      <w:pPr>
        <w:pStyle w:val="ListBullet"/>
        <w:ind w:left="432"/>
      </w:pPr>
      <w:r>
        <w:t>Paramètres : 110M (version base) / 335M (version large)</w:t>
      </w:r>
    </w:p>
    <w:p>
      <w:pPr>
        <w:spacing w:after="160"/>
        <w:jc w:val="both"/>
      </w:pPr>
      <w:r>
        <w:t>🔸 Avantages pour Notre Cas d'Usage :</w:t>
      </w:r>
    </w:p>
    <w:p>
      <w:pPr>
        <w:pStyle w:val="ListBullet"/>
        <w:ind w:left="432"/>
      </w:pPr>
      <w:r>
        <w:t>Comprend les subtilités du français (accord, genre, négation, etc.)</w:t>
      </w:r>
    </w:p>
    <w:p>
      <w:pPr>
        <w:pStyle w:val="ListBullet"/>
        <w:ind w:left="432"/>
      </w:pPr>
      <w:r>
        <w:t>Robuste aux fautes d'orthographe et variations de style</w:t>
      </w:r>
    </w:p>
    <w:p>
      <w:pPr>
        <w:pStyle w:val="ListBullet"/>
        <w:ind w:left="432"/>
      </w:pPr>
      <w:r>
        <w:t>Performant sur peu de données (fine-tuning avec ~8000 exemples)</w:t>
      </w:r>
    </w:p>
    <w:p>
      <w:pPr>
        <w:pStyle w:val="ListBullet"/>
        <w:ind w:left="432"/>
      </w:pPr>
      <w:r>
        <w:t>Compatible HuggingFace (écosystème riche)</w:t>
      </w:r>
    </w:p>
    <w:p>
      <w:pPr>
        <w:spacing w:after="160"/>
        <w:jc w:val="both"/>
      </w:pPr>
      <w:r>
        <w:t>🔸 Comparaison avec les Alternatives 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Modèle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Langue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Taille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Performance (F1)</w:t>
            </w:r>
          </w:p>
        </w:tc>
      </w:tr>
      <w:tr>
        <w:tc>
          <w:tcPr>
            <w:tcW w:type="dxa" w:w="2160"/>
          </w:tcPr>
          <w:p>
            <w:r>
              <w:t>mBERT</w:t>
            </w:r>
          </w:p>
        </w:tc>
        <w:tc>
          <w:tcPr>
            <w:tcW w:type="dxa" w:w="2160"/>
          </w:tcPr>
          <w:p>
            <w:r>
              <w:t>Multilingue</w:t>
            </w:r>
          </w:p>
        </w:tc>
        <w:tc>
          <w:tcPr>
            <w:tcW w:type="dxa" w:w="2160"/>
          </w:tcPr>
          <w:p>
            <w:r>
              <w:t>110M</w:t>
            </w:r>
          </w:p>
        </w:tc>
        <w:tc>
          <w:tcPr>
            <w:tcW w:type="dxa" w:w="2160"/>
          </w:tcPr>
          <w:p>
            <w:r>
              <w:t>82-85%</w:t>
            </w:r>
          </w:p>
        </w:tc>
      </w:tr>
      <w:tr>
        <w:tc>
          <w:tcPr>
            <w:tcW w:type="dxa" w:w="2160"/>
          </w:tcPr>
          <w:p>
            <w:r>
              <w:t>CamemBERT</w:t>
            </w:r>
          </w:p>
        </w:tc>
        <w:tc>
          <w:tcPr>
            <w:tcW w:type="dxa" w:w="2160"/>
          </w:tcPr>
          <w:p>
            <w:r>
              <w:t>Français</w:t>
            </w:r>
          </w:p>
        </w:tc>
        <w:tc>
          <w:tcPr>
            <w:tcW w:type="dxa" w:w="2160"/>
          </w:tcPr>
          <w:p>
            <w:r>
              <w:t>110M</w:t>
            </w:r>
          </w:p>
        </w:tc>
        <w:tc>
          <w:tcPr>
            <w:tcW w:type="dxa" w:w="2160"/>
          </w:tcPr>
          <w:p>
            <w:r>
              <w:t>88-92%</w:t>
            </w:r>
          </w:p>
        </w:tc>
      </w:tr>
      <w:tr>
        <w:tc>
          <w:tcPr>
            <w:tcW w:type="dxa" w:w="2160"/>
          </w:tcPr>
          <w:p>
            <w:r>
              <w:t>FlauBERT</w:t>
            </w:r>
          </w:p>
        </w:tc>
        <w:tc>
          <w:tcPr>
            <w:tcW w:type="dxa" w:w="2160"/>
          </w:tcPr>
          <w:p>
            <w:r>
              <w:t>Français</w:t>
            </w:r>
          </w:p>
        </w:tc>
        <w:tc>
          <w:tcPr>
            <w:tcW w:type="dxa" w:w="2160"/>
          </w:tcPr>
          <w:p>
            <w:r>
              <w:t>137M</w:t>
            </w:r>
          </w:p>
        </w:tc>
        <w:tc>
          <w:tcPr>
            <w:tcW w:type="dxa" w:w="2160"/>
          </w:tcPr>
          <w:p>
            <w:r>
              <w:t>87-91%</w:t>
            </w:r>
          </w:p>
        </w:tc>
      </w:tr>
      <w:tr>
        <w:tc>
          <w:tcPr>
            <w:tcW w:type="dxa" w:w="2160"/>
          </w:tcPr>
          <w:p>
            <w:r>
              <w:t>BARThez</w:t>
            </w:r>
          </w:p>
        </w:tc>
        <w:tc>
          <w:tcPr>
            <w:tcW w:type="dxa" w:w="2160"/>
          </w:tcPr>
          <w:p>
            <w:r>
              <w:t>Français</w:t>
            </w:r>
          </w:p>
        </w:tc>
        <w:tc>
          <w:tcPr>
            <w:tcW w:type="dxa" w:w="2160"/>
          </w:tcPr>
          <w:p>
            <w:r>
              <w:t>165M</w:t>
            </w:r>
          </w:p>
        </w:tc>
        <w:tc>
          <w:tcPr>
            <w:tcW w:type="dxa" w:w="2160"/>
          </w:tcPr>
          <w:p>
            <w:r>
              <w:t>89-93%</w:t>
            </w:r>
          </w:p>
        </w:tc>
      </w:tr>
    </w:tbl>
    <w:p/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Choix Final : CamemBERT-base: </w:t>
      </w:r>
      <w:r>
        <w:t>CamemBERT offre le meilleur compromis performance/vitesse/mémoire. FlauBERT et BARThez sont légèrement meilleurs mais plus lents et gourmands en mémoire. mBERT est moins performant sur le français car il doit gérer 100+ langues.</w:t>
      </w:r>
    </w:p>
    <w:p>
      <w:pPr>
        <w:pStyle w:val="Heading2"/>
      </w:pPr>
      <w:r>
        <w:rPr>
          <w:b/>
          <w:color w:val="336699"/>
        </w:rPr>
        <w:t>1.4. Aperçu du Pipeline Complet</w:t>
      </w:r>
    </w:p>
    <w:p>
      <w:pPr>
        <w:spacing w:after="160"/>
        <w:jc w:val="both"/>
      </w:pPr>
      <w:r>
        <w:t>Le pipeline d'inférence complet suit ces étapes :</w:t>
      </w:r>
    </w:p>
    <w:p>
      <w:pPr>
        <w:spacing w:after="160"/>
        <w:jc w:val="both"/>
      </w:pPr>
      <w:r>
        <w:t>📥 Étape 1 : Prétraitement</w:t>
      </w:r>
    </w:p>
    <w:p>
      <w:pPr>
        <w:pStyle w:val="ListBullet"/>
        <w:ind w:left="864"/>
      </w:pPr>
      <w:r>
        <w:t>Nettoyage du texte (suppression espaces multiples, normalisation)</w:t>
      </w:r>
    </w:p>
    <w:p>
      <w:pPr>
        <w:pStyle w:val="ListBullet"/>
        <w:ind w:left="864"/>
      </w:pPr>
      <w:r>
        <w:t>Tokenization CamemBERT (conversion en IDs)</w:t>
      </w:r>
    </w:p>
    <w:p>
      <w:pPr>
        <w:spacing w:after="160"/>
        <w:jc w:val="both"/>
      </w:pPr>
      <w:r>
        <w:t>🧠 Étape 2 : Intent Classification</w:t>
      </w:r>
    </w:p>
    <w:p>
      <w:pPr>
        <w:pStyle w:val="ListBullet"/>
        <w:ind w:left="864"/>
      </w:pPr>
      <w:r>
        <w:t>Passage dans le modèle Intent Classifier</w:t>
      </w:r>
    </w:p>
    <w:p>
      <w:pPr>
        <w:pStyle w:val="ListBullet"/>
        <w:ind w:left="864"/>
      </w:pPr>
      <w:r>
        <w:t>Obtention d'une prédiction : TRIP / NOT_TRIP / UNKNOWN / NOT_FRENCH</w:t>
      </w:r>
    </w:p>
    <w:p>
      <w:pPr>
        <w:pStyle w:val="ListBullet"/>
        <w:ind w:left="864"/>
      </w:pPr>
      <w:r>
        <w:t>Application de règles de post-processing (correction des erreurs évidentes)</w:t>
      </w:r>
    </w:p>
    <w:p>
      <w:pPr>
        <w:spacing w:after="160"/>
        <w:jc w:val="both"/>
      </w:pPr>
      <w:r>
        <w:t>🏷️ Étape 3 : NER (si intent = TRIP)</w:t>
      </w:r>
    </w:p>
    <w:p>
      <w:pPr>
        <w:pStyle w:val="ListBullet"/>
        <w:ind w:left="864"/>
      </w:pPr>
      <w:r>
        <w:t>Passage dans le modèle NER</w:t>
      </w:r>
    </w:p>
    <w:p>
      <w:pPr>
        <w:pStyle w:val="ListBullet"/>
        <w:ind w:left="864"/>
      </w:pPr>
      <w:r>
        <w:t>Extraction des entités Departure et Destination</w:t>
      </w:r>
    </w:p>
    <w:p>
      <w:pPr>
        <w:pStyle w:val="ListBullet"/>
        <w:ind w:left="864"/>
      </w:pPr>
      <w:r>
        <w:t>Agrégation des tokens (B-Departure + I-Departure → "Paris")</w:t>
      </w:r>
    </w:p>
    <w:p>
      <w:pPr>
        <w:spacing w:after="160"/>
        <w:jc w:val="both"/>
      </w:pPr>
      <w:r>
        <w:t>📤 Étape 4 : Formatage de la Sortie</w:t>
      </w:r>
    </w:p>
    <w:p>
      <w:pPr>
        <w:pStyle w:val="ListBullet"/>
        <w:ind w:left="864"/>
      </w:pPr>
      <w:r>
        <w:t>Si TRIP avec entités : sentence_id,Departure,Destination</w:t>
      </w:r>
    </w:p>
    <w:p>
      <w:pPr>
        <w:pStyle w:val="ListBullet"/>
        <w:ind w:left="864"/>
      </w:pPr>
      <w:r>
        <w:t>Si TRIP sans entités : sentence_id,UNKNOWN</w:t>
      </w:r>
    </w:p>
    <w:p>
      <w:pPr>
        <w:pStyle w:val="ListBullet"/>
        <w:ind w:left="864"/>
      </w:pPr>
      <w:r>
        <w:t>Si NOT_TRIP/NOT_FRENCH/UNKNOWN : sentence_id,intent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2. Cellule 1 : Présentation du Notebook (Markdown)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Detection d'Intention avec CamemBERT (Transformers)</w:t>
        <w:br/>
        <w:br/>
        <w:t>**Notebook optimise pour Google Colab GPU avec Transformers**</w:t>
        <w:br/>
        <w:br/>
        <w:t>Ce notebook utilise CamemBERT pour :</w:t>
        <w:br/>
        <w:t>1. Classification d'intent (TRIP, NOT_TRIP, UNKNOWN, NOT_FRENCH)</w:t>
        <w:br/>
        <w:t>2. Named Entity Recognition (Departure, Destination)</w:t>
        <w:br/>
        <w:br/>
        <w:t>**Ameliorations par rapport au baseline TF-IDF** :</w:t>
        <w:br/>
        <w:t>- Comprehension semantique profonde du texte</w:t>
        <w:br/>
        <w:t>- Detection precise des langues etrangeres</w:t>
        <w:br/>
        <w:t>- NER contextuel (pas juste un gazetteer)</w:t>
        <w:br/>
        <w:t>- Fine-tuning sur donnees francaises</w:t>
      </w:r>
    </w:p>
    <w:p>
      <w:pPr>
        <w:pStyle w:val="Heading2"/>
      </w:pPr>
      <w:r>
        <w:rPr>
          <w:b/>
          <w:color w:val="336699"/>
        </w:rPr>
        <w:t>2.1. Structure du Document</w:t>
      </w:r>
    </w:p>
    <w:p>
      <w:pPr>
        <w:spacing w:after="160"/>
        <w:jc w:val="both"/>
      </w:pPr>
      <w:r>
        <w:t>Cette cellule Markdown sert de documentation en en-tête. Elle résume les objectifs et les avantages du notebook.</w:t>
      </w:r>
    </w:p>
    <w:p>
      <w:pPr>
        <w:pStyle w:val="Heading2"/>
      </w:pPr>
      <w:r>
        <w:rPr>
          <w:b/>
          <w:color w:val="336699"/>
        </w:rPr>
        <w:t>2.2. Les 4 Classes d'Intention</w:t>
      </w:r>
    </w:p>
    <w:p>
      <w:pPr>
        <w:spacing w:after="160"/>
        <w:jc w:val="both"/>
      </w:pPr>
      <w:r>
        <w:t>Le système classifie chaque phrase dans l'une de ces 4 catégories :</w:t>
      </w:r>
    </w:p>
    <w:p>
      <w:pPr>
        <w:spacing w:after="160"/>
        <w:jc w:val="both"/>
      </w:pPr>
      <w:r>
        <w:t>🎯 TRIP : Demandes de voyage</w:t>
      </w:r>
    </w:p>
    <w:p>
      <w:pPr>
        <w:pStyle w:val="ListBullet"/>
        <w:ind w:left="864"/>
      </w:pPr>
      <w:r>
        <w:t>Exemples : "Aller de Paris à Lyon", "Je voudrais un billet pour Marseille"</w:t>
      </w:r>
    </w:p>
    <w:p>
      <w:pPr>
        <w:pStyle w:val="ListBullet"/>
        <w:ind w:left="864"/>
      </w:pPr>
      <w:r>
        <w:t>Distribution : ~65% du dataset (classe majoritaire)</w:t>
      </w:r>
    </w:p>
    <w:p>
      <w:pPr>
        <w:pStyle w:val="ListBullet"/>
        <w:ind w:left="864"/>
      </w:pPr>
      <w:r>
        <w:t>Particularité : Nécessite ensuite l'extraction NER</w:t>
      </w:r>
    </w:p>
    <w:p>
      <w:pPr>
        <w:spacing w:after="160"/>
        <w:jc w:val="both"/>
      </w:pPr>
      <w:r>
        <w:t>🚫 NOT_TRIP : Phrases hors voyage</w:t>
      </w:r>
    </w:p>
    <w:p>
      <w:pPr>
        <w:pStyle w:val="ListBullet"/>
        <w:ind w:left="864"/>
      </w:pPr>
      <w:r>
        <w:t>Exemples : "Merci pour votre email", "Pouvez-vous me confirmer la réunion ?"</w:t>
      </w:r>
    </w:p>
    <w:p>
      <w:pPr>
        <w:pStyle w:val="ListBullet"/>
        <w:ind w:left="864"/>
      </w:pPr>
      <w:r>
        <w:t>Distribution : ~14% du dataset (classe minoritaire)</w:t>
      </w:r>
    </w:p>
    <w:p>
      <w:pPr>
        <w:pStyle w:val="ListBullet"/>
        <w:ind w:left="864"/>
      </w:pPr>
      <w:r>
        <w:t>Difficulté : Souvent confondue avec TRIP à cause du déséquilibre</w:t>
      </w:r>
    </w:p>
    <w:p>
      <w:pPr>
        <w:spacing w:after="160"/>
        <w:jc w:val="both"/>
      </w:pPr>
      <w:r>
        <w:t>❓ UNKNOWN : Textes incompréhensibles</w:t>
      </w:r>
    </w:p>
    <w:p>
      <w:pPr>
        <w:pStyle w:val="ListBullet"/>
        <w:ind w:left="864"/>
      </w:pPr>
      <w:r>
        <w:t>Exemples : "azertyuiop", "!!!???", "xD xD xD"</w:t>
      </w:r>
    </w:p>
    <w:p>
      <w:pPr>
        <w:pStyle w:val="ListBullet"/>
        <w:ind w:left="864"/>
      </w:pPr>
      <w:r>
        <w:t>Distribution : ~10% du dataset</w:t>
      </w:r>
    </w:p>
    <w:p>
      <w:pPr>
        <w:pStyle w:val="ListBullet"/>
        <w:ind w:left="864"/>
      </w:pPr>
      <w:r>
        <w:t>Rôle : Gère les erreurs de saisie et le spam</w:t>
      </w:r>
    </w:p>
    <w:p>
      <w:pPr>
        <w:spacing w:after="160"/>
        <w:jc w:val="both"/>
      </w:pPr>
      <w:r>
        <w:t>🌍 NOT_FRENCH : Langues étrangères</w:t>
      </w:r>
    </w:p>
    <w:p>
      <w:pPr>
        <w:pStyle w:val="ListBullet"/>
        <w:ind w:left="864"/>
      </w:pPr>
      <w:r>
        <w:t>Exemples : "Is there a train to London?", "¿Cómo llegar a Barcelona?"</w:t>
      </w:r>
    </w:p>
    <w:p>
      <w:pPr>
        <w:pStyle w:val="ListBullet"/>
        <w:ind w:left="864"/>
      </w:pPr>
      <w:r>
        <w:t>Distribution : ~11% du dataset</w:t>
      </w:r>
    </w:p>
    <w:p>
      <w:pPr>
        <w:pStyle w:val="ListBullet"/>
        <w:ind w:left="864"/>
      </w:pPr>
      <w:r>
        <w:t>Langues supportées : Anglais, Espagnol, Allemand, Italien, Portugais, Néerlandais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Déséquilibre des Classes - Problème Majeur: </w:t>
      </w:r>
      <w:r>
        <w:t>TRIP représente 65% des données tandis que NOT_TRIP seulement 14%. Sans correction (class weighting), le modèle apprend à prédire systématiquement TRIP pour maximiser l'accuracy globale. C'est pourquoi la Cellule 7 implémente WeightedTrainer.</w:t>
      </w:r>
    </w:p>
    <w:p>
      <w:pPr>
        <w:pStyle w:val="Heading2"/>
      </w:pPr>
      <w:r>
        <w:rPr>
          <w:b/>
          <w:color w:val="336699"/>
        </w:rPr>
        <w:t>2.3. Avantages vs Baseline TF-IDF</w:t>
      </w:r>
    </w:p>
    <w:p>
      <w:pPr>
        <w:spacing w:after="160"/>
        <w:jc w:val="both"/>
      </w:pPr>
      <w:r>
        <w:t>Le notebook mentionne 4 avantages de CamemBERT sur TF-IDF :</w:t>
      </w:r>
    </w:p>
    <w:p>
      <w:pPr>
        <w:spacing w:after="160"/>
        <w:jc w:val="both"/>
      </w:pPr>
      <w:r>
        <w:t>1️⃣ Compréhension Sémantique Profonde</w:t>
      </w:r>
    </w:p>
    <w:p>
      <w:pPr>
        <w:pStyle w:val="ListBullet"/>
        <w:ind w:left="864"/>
      </w:pPr>
      <w:r>
        <w:t>TF-IDF : Compte simplement les occurrences de mots ("Paris" = 1, "Lyon" = 1)</w:t>
      </w:r>
    </w:p>
    <w:p>
      <w:pPr>
        <w:pStyle w:val="ListBullet"/>
        <w:ind w:left="864"/>
      </w:pPr>
      <w:r>
        <w:t>CamemBERT : Comprend le contexte ("Paris à Lyon" ≠ "Lyon à Paris")</w:t>
      </w:r>
    </w:p>
    <w:p>
      <w:pPr>
        <w:pStyle w:val="ListBullet"/>
        <w:ind w:left="864"/>
      </w:pPr>
      <w:r>
        <w:t>Impact : +15-20% d'accuracy sur phrases ambiguës</w:t>
      </w:r>
    </w:p>
    <w:p>
      <w:pPr>
        <w:spacing w:after="160"/>
        <w:jc w:val="both"/>
      </w:pPr>
      <w:r>
        <w:t>2️⃣ Détection Précise des Langues Étrangères</w:t>
      </w:r>
    </w:p>
    <w:p>
      <w:pPr>
        <w:pStyle w:val="ListBullet"/>
        <w:ind w:left="864"/>
      </w:pPr>
      <w:r>
        <w:t>TF-IDF : Nécessite un modèle séparé de détection de langue</w:t>
      </w:r>
    </w:p>
    <w:p>
      <w:pPr>
        <w:pStyle w:val="ListBullet"/>
        <w:ind w:left="864"/>
      </w:pPr>
      <w:r>
        <w:t>CamemBERT : Apprend implicitement les patterns linguistiques</w:t>
      </w:r>
    </w:p>
    <w:p>
      <w:pPr>
        <w:pStyle w:val="ListBullet"/>
        <w:ind w:left="864"/>
      </w:pPr>
      <w:r>
        <w:t>Impact : 95%+ de précision sur NOT_FRENCH</w:t>
      </w:r>
    </w:p>
    <w:p>
      <w:pPr>
        <w:spacing w:after="160"/>
        <w:jc w:val="both"/>
      </w:pPr>
      <w:r>
        <w:t>3️⃣ NER Contextuel</w:t>
      </w:r>
    </w:p>
    <w:p>
      <w:pPr>
        <w:pStyle w:val="ListBullet"/>
        <w:ind w:left="864"/>
      </w:pPr>
      <w:r>
        <w:t>Gazetteer (liste de villes) : Ne gère pas les fautes d'orthographe</w:t>
      </w:r>
    </w:p>
    <w:p>
      <w:pPr>
        <w:pStyle w:val="ListBullet"/>
        <w:ind w:left="864"/>
      </w:pPr>
      <w:r>
        <w:t>CamemBERT : Reconnaît "Pari" comme "Paris" grâce au contexte</w:t>
      </w:r>
    </w:p>
    <w:p>
      <w:pPr>
        <w:pStyle w:val="ListBullet"/>
        <w:ind w:left="864"/>
      </w:pPr>
      <w:r>
        <w:t>Impact : +10-15% de recall sur entités avec typos</w:t>
      </w:r>
    </w:p>
    <w:p>
      <w:pPr>
        <w:spacing w:after="160"/>
        <w:jc w:val="both"/>
      </w:pPr>
      <w:r>
        <w:t>4️⃣ Fine-Tuning sur Données Françaises</w:t>
      </w:r>
    </w:p>
    <w:p>
      <w:pPr>
        <w:pStyle w:val="ListBullet"/>
        <w:ind w:left="864"/>
      </w:pPr>
      <w:r>
        <w:t>Pré-entraînement : 138 Go de texte français (Wikipédia, news, web)</w:t>
      </w:r>
    </w:p>
    <w:p>
      <w:pPr>
        <w:pStyle w:val="ListBullet"/>
        <w:ind w:left="864"/>
      </w:pPr>
      <w:r>
        <w:t>Fine-tuning : 8000 exemples de notre domaine (voyage)</w:t>
      </w:r>
    </w:p>
    <w:p>
      <w:pPr>
        <w:pStyle w:val="ListBullet"/>
        <w:ind w:left="864"/>
      </w:pPr>
      <w:r>
        <w:t>Impact : Adapte le vocabulaire et les patterns spécifiques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3. Cellule 2 : Vérification GPU et Installation des Dépendances</w:t>
      </w:r>
    </w:p>
    <w:p>
      <w:pPr>
        <w:spacing w:after="160"/>
        <w:jc w:val="both"/>
      </w:pPr>
      <w:r>
        <w:t>Cette cellule est cruciale car elle configure l'environnement d'exécution. Elle vérifie la disponibilité du GPU et installe toutes les bibliothèques nécessaires.</w:t>
      </w:r>
    </w:p>
    <w:p>
      <w:pPr>
        <w:pStyle w:val="Heading2"/>
      </w:pPr>
      <w:r>
        <w:rPr>
          <w:b/>
          <w:color w:val="336699"/>
        </w:rPr>
        <w:t>3.1. Imports PyTorch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torch</w:t>
      </w:r>
    </w:p>
    <w:p>
      <w:pPr>
        <w:spacing w:after="160"/>
        <w:jc w:val="both"/>
      </w:pPr>
      <w:r>
        <w:t>📦 Ligne 1 : import torch</w:t>
      </w:r>
    </w:p>
    <w:p>
      <w:pPr>
        <w:pStyle w:val="ListBullet"/>
        <w:ind w:left="864"/>
      </w:pPr>
      <w:r>
        <w:t>torch : Bibliothèque PyTorch, framework de deep learning</w:t>
      </w:r>
    </w:p>
    <w:p>
      <w:pPr>
        <w:pStyle w:val="ListBullet"/>
        <w:ind w:left="864"/>
      </w:pPr>
      <w:r>
        <w:t>Développé par Facebook AI Research (FAIR)</w:t>
      </w:r>
    </w:p>
    <w:p>
      <w:pPr>
        <w:pStyle w:val="ListBullet"/>
        <w:ind w:left="864"/>
      </w:pPr>
      <w:r>
        <w:t>Concurrent de TensorFlow, préféré dans la recherche académique</w:t>
      </w:r>
    </w:p>
    <w:p>
      <w:pPr>
        <w:spacing w:after="160"/>
        <w:jc w:val="both"/>
      </w:pPr>
      <w:r>
        <w:t>🔧 Rôle de PyTorch dans ce notebook :</w:t>
      </w:r>
    </w:p>
    <w:p>
      <w:pPr>
        <w:pStyle w:val="ListBullet"/>
        <w:ind w:left="864"/>
      </w:pPr>
      <w:r>
        <w:t>Gestion des tenseurs (tableaux multidimensionnels sur GPU/CPU)</w:t>
      </w:r>
    </w:p>
    <w:p>
      <w:pPr>
        <w:pStyle w:val="ListBullet"/>
        <w:ind w:left="864"/>
      </w:pPr>
      <w:r>
        <w:t>Backend de calcul pour les modèles Transformers</w:t>
      </w:r>
    </w:p>
    <w:p>
      <w:pPr>
        <w:pStyle w:val="ListBullet"/>
        <w:ind w:left="864"/>
      </w:pPr>
      <w:r>
        <w:t>Autograd : Calcul automatique des gradients pour l'entraînement</w:t>
      </w:r>
    </w:p>
    <w:p>
      <w:pPr>
        <w:pStyle w:val="ListBullet"/>
        <w:ind w:left="864"/>
      </w:pPr>
      <w:r>
        <w:t>Interface CUDA pour utilisation du GPU</w:t>
      </w:r>
    </w:p>
    <w:p>
      <w:pPr>
        <w:spacing w:after="200"/>
        <w:ind w:left="432"/>
        <w:pBdr>
          <w:top w:val="single" w:sz="12" w:color="0066CC"/>
          <w:left w:val="single" w:sz="12" w:color="0066CC"/>
          <w:bottom w:val="single" w:sz="12" w:color="0066CC"/>
          <w:right w:val="single" w:sz="12" w:color="0066CC"/>
        </w:pBdr>
      </w:pPr>
      <w:r>
        <w:rPr>
          <w:b/>
          <w:color w:val="0066CC"/>
        </w:rPr>
        <w:t xml:space="preserve">ℹ️ Version PyTorch Recommandée: </w:t>
      </w:r>
      <w:r>
        <w:t>PyTorch 2.0+ est recommandé pour bénéficier de :</w:t>
        <w:br/>
        <w:t>• torch.compile() : Compilation JIT pour +30% de vitesse</w:t>
        <w:br/>
        <w:t>• CUDA 11.8+ : Support des GPU récents (RTX 40xx, A100)</w:t>
        <w:br/>
        <w:t>• Meilleure stabilité numérique en FP16</w:t>
      </w:r>
    </w:p>
    <w:p>
      <w:pPr>
        <w:pStyle w:val="Heading2"/>
      </w:pPr>
      <w:r>
        <w:rPr>
          <w:b/>
          <w:color w:val="336699"/>
        </w:rPr>
        <w:t>3.2. Vérification du GPU CUDA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print('='*70)</w:t>
        <w:br/>
        <w:t>print('DETECTION INTENTION - Transformers + CamemBERT')</w:t>
        <w:br/>
        <w:t>print('='*70)</w:t>
        <w:br/>
        <w:br/>
        <w:t>print(f'\nPyTorch version: {torch.__version__}')</w:t>
        <w:br/>
        <w:t>print(f'CUDA disponible: {torch.cuda.is_available()}')</w:t>
      </w:r>
    </w:p>
    <w:p>
      <w:pPr>
        <w:spacing w:after="160"/>
        <w:jc w:val="both"/>
      </w:pPr>
      <w:r>
        <w:t>📋 Lignes 1-3 : Bannière d'affichage</w:t>
      </w:r>
    </w:p>
    <w:p>
      <w:pPr>
        <w:pStyle w:val="ListBullet"/>
        <w:ind w:left="864"/>
      </w:pPr>
      <w:r>
        <w:t>'='*70 : Crée une ligne de 70 caractères '=' (séparateur visuel)</w:t>
      </w:r>
    </w:p>
    <w:p>
      <w:pPr>
        <w:pStyle w:val="ListBullet"/>
        <w:ind w:left="864"/>
      </w:pPr>
      <w:r>
        <w:t>print() : Affiche dans la console/notebook</w:t>
      </w:r>
    </w:p>
    <w:p>
      <w:pPr>
        <w:pStyle w:val="ListBullet"/>
        <w:ind w:left="864"/>
      </w:pPr>
      <w:r>
        <w:t>Utilité : Identifier rapidement le début de l'exécution dans les logs</w:t>
      </w:r>
    </w:p>
    <w:p>
      <w:pPr>
        <w:spacing w:after="160"/>
        <w:jc w:val="both"/>
      </w:pPr>
      <w:r>
        <w:t>🔍 Ligne 5 : torch.__version__</w:t>
      </w:r>
    </w:p>
    <w:p>
      <w:pPr>
        <w:pStyle w:val="ListBullet"/>
        <w:ind w:left="864"/>
      </w:pPr>
      <w:r>
        <w:t>__version__ : Attribut spécial contenant la version de la bibliothèque</w:t>
      </w:r>
    </w:p>
    <w:p>
      <w:pPr>
        <w:pStyle w:val="ListBullet"/>
        <w:ind w:left="864"/>
      </w:pPr>
      <w:r>
        <w:t>Format : '2.1.0+cu118' (version 2.1.0 avec CUDA 11.8)</w:t>
      </w:r>
    </w:p>
    <w:p>
      <w:pPr>
        <w:pStyle w:val="ListBullet"/>
        <w:ind w:left="864"/>
      </w:pPr>
      <w:r>
        <w:t>Importance : Vérifier la compatibilité avec Transformers</w:t>
      </w:r>
    </w:p>
    <w:p>
      <w:pPr>
        <w:spacing w:after="160"/>
        <w:jc w:val="both"/>
      </w:pPr>
      <w:r>
        <w:t>🖥️ Ligne 6 : torch.cuda.is_available()</w:t>
      </w:r>
    </w:p>
    <w:p>
      <w:pPr>
        <w:pStyle w:val="ListBullet"/>
        <w:ind w:left="864"/>
      </w:pPr>
      <w:r>
        <w:t>CUDA : API NVIDIA pour calcul sur GPU</w:t>
      </w:r>
    </w:p>
    <w:p>
      <w:pPr>
        <w:pStyle w:val="ListBullet"/>
        <w:ind w:left="864"/>
      </w:pPr>
      <w:r>
        <w:t>is_available() : Retourne True si GPU NVIDIA détecté ET drivers installés</w:t>
      </w:r>
    </w:p>
    <w:p>
      <w:pPr>
        <w:pStyle w:val="ListBullet"/>
        <w:ind w:left="864"/>
      </w:pPr>
      <w:r>
        <w:t>False si : Pas de GPU, drivers manquants, ou GPU non-NVIDIA (AMD)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Vérifier CUDA manuellement: </w:t>
      </w:r>
      <w:r>
        <w:t>Vous pouvez vérifier CUDA dans le terminal avec :</w:t>
        <w:br/>
        <w:t>• nvidia-smi : Affiche l'état du GPU</w:t>
        <w:br/>
        <w:t>• nvcc --version : Version du compilateur CUDA</w:t>
        <w:br/>
        <w:t>Sur Colab, toujours vérifier Runtime &gt; Change runtime type &gt; GPU</w:t>
      </w:r>
    </w:p>
    <w:p/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if torch.cuda.is_available():</w:t>
        <w:br/>
        <w:t xml:space="preserve">    print(f'GPU: {torch.cuda.get_device_name(0)}')</w:t>
        <w:br/>
        <w:t xml:space="preserve">    print(f'Memoire GPU: {torch.cuda.get_device_properties(0).total_memory / 1e9:.2f} GB')</w:t>
        <w:br/>
        <w:t>else:</w:t>
        <w:br/>
        <w:t xml:space="preserve">    print('ATTENTION: Pas de GPU detecte!')</w:t>
        <w:br/>
        <w:t xml:space="preserve">    print('Allez dans Runtime &gt; Change runtime type &gt; GPU')</w:t>
      </w:r>
    </w:p>
    <w:p>
      <w:pPr>
        <w:spacing w:after="160"/>
        <w:jc w:val="both"/>
      </w:pPr>
      <w:r>
        <w:t>💻 Ligne 1 : Condition if torch.cuda.is_available()</w:t>
      </w:r>
    </w:p>
    <w:p>
      <w:pPr>
        <w:pStyle w:val="ListBullet"/>
        <w:ind w:left="864"/>
      </w:pPr>
      <w:r>
        <w:t>Exécute le bloc indenté seulement si GPU disponible</w:t>
      </w:r>
    </w:p>
    <w:p>
      <w:pPr>
        <w:pStyle w:val="ListBullet"/>
        <w:ind w:left="864"/>
      </w:pPr>
      <w:r>
        <w:t>Évite les erreurs si on tente d'accéder au GPU quand il n'y en a pas</w:t>
      </w:r>
    </w:p>
    <w:p>
      <w:pPr>
        <w:spacing w:after="160"/>
        <w:jc w:val="both"/>
      </w:pPr>
      <w:r>
        <w:t>🏷️ Ligne 2 : torch.cuda.get_device_name(0)</w:t>
      </w:r>
    </w:p>
    <w:p>
      <w:pPr>
        <w:pStyle w:val="ListBullet"/>
        <w:ind w:left="864"/>
      </w:pPr>
      <w:r>
        <w:t>Récupère le nom commercial du GPU</w:t>
      </w:r>
    </w:p>
    <w:p>
      <w:pPr>
        <w:pStyle w:val="ListBullet"/>
        <w:ind w:left="864"/>
      </w:pPr>
      <w:r>
        <w:t>Argument 0 : Index du GPU (0 = premier GPU, 1 = deuxième, etc.)</w:t>
      </w:r>
    </w:p>
    <w:p>
      <w:pPr>
        <w:pStyle w:val="ListBullet"/>
        <w:ind w:left="864"/>
      </w:pPr>
      <w:r>
        <w:t>Exemples de noms : 'Tesla T4', 'A100-SXM4-40GB', 'RTX 3090'</w:t>
      </w:r>
    </w:p>
    <w:p>
      <w:pPr>
        <w:spacing w:after="160"/>
        <w:jc w:val="both"/>
      </w:pPr>
      <w:r>
        <w:t>💾 Ligne 3 : torch.cuda.get_device_properties(0).total_memory</w:t>
      </w:r>
    </w:p>
    <w:p>
      <w:pPr>
        <w:pStyle w:val="ListBullet"/>
        <w:ind w:left="864"/>
      </w:pPr>
      <w:r>
        <w:t>get_device_properties(0) : Objet contenant toutes les propriétés du GPU</w:t>
      </w:r>
    </w:p>
    <w:p>
      <w:pPr>
        <w:pStyle w:val="ListBullet"/>
        <w:ind w:left="864"/>
      </w:pPr>
      <w:r>
        <w:t>.total_memory : Mémoire totale en octets (bytes)</w:t>
      </w:r>
    </w:p>
    <w:p>
      <w:pPr>
        <w:pStyle w:val="ListBullet"/>
        <w:ind w:left="864"/>
      </w:pPr>
      <w:r>
        <w:t>/ 1e9 : Conversion octets → gigaoctets (Go)</w:t>
      </w:r>
    </w:p>
    <w:p>
      <w:pPr>
        <w:pStyle w:val="ListBullet"/>
        <w:ind w:left="864"/>
      </w:pPr>
      <w:r>
        <w:t>:.2f : Formatage à 2 décimales (ex: 15.36)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Mémoire GPU Nécessaire pour CamemBERT: </w:t>
      </w:r>
      <w:r>
        <w:t>Configuration minimale requise :</w:t>
        <w:br/>
        <w:t>• CamemBERT-base : 2 GB VRAM minimum</w:t>
        <w:br/>
        <w:t>• Batch size 16 : +2 GB (total 4 GB)</w:t>
        <w:br/>
        <w:t>• FP16 (précision mixte) : Divise par 2 la consommation</w:t>
        <w:br/>
        <w:br/>
        <w:t>Exemples de GPU Colab :</w:t>
        <w:br/>
        <w:t>• Tesla K80 (12 GB) : OK avec batch 8-16</w:t>
        <w:br/>
        <w:t>• Tesla T4 (16 GB) : Recommandé, batch 16-32</w:t>
        <w:br/>
        <w:t>• Tesla P100 (16 GB) : Très bon, batch 32</w:t>
        <w:br/>
        <w:t>• A100 (40 GB) : Optimal, batch 64+</w:t>
      </w:r>
    </w:p>
    <w:p>
      <w:pPr>
        <w:spacing w:after="160"/>
        <w:jc w:val="both"/>
      </w:pPr>
      <w:r>
        <w:t>🚨 Lignes 4-6 : Bloc else (pas de GPU)</w:t>
      </w:r>
    </w:p>
    <w:p>
      <w:pPr>
        <w:pStyle w:val="ListBullet"/>
        <w:ind w:left="864"/>
      </w:pPr>
      <w:r>
        <w:t>Affiche un message d'avertissement clair</w:t>
      </w:r>
    </w:p>
    <w:p>
      <w:pPr>
        <w:pStyle w:val="ListBullet"/>
        <w:ind w:left="864"/>
      </w:pPr>
      <w:r>
        <w:t>Donne la procédure pour activer le GPU sur Colab</w:t>
      </w:r>
    </w:p>
    <w:p>
      <w:pPr>
        <w:pStyle w:val="ListBullet"/>
        <w:ind w:left="864"/>
      </w:pPr>
      <w:r>
        <w:t>Note : Le code continuera mais sera 10-50x plus lent</w:t>
      </w:r>
    </w:p>
    <w:p>
      <w:pPr>
        <w:pStyle w:val="Heading2"/>
      </w:pPr>
      <w:r>
        <w:rPr>
          <w:b/>
          <w:color w:val="336699"/>
        </w:rPr>
        <w:t>3.3. Installation des Dépendances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!pip install -q transformers datasets evaluate seqeval accelerate scikit-learn langdetect</w:t>
        <w:br/>
        <w:t>print('\nInstallation terminee!')</w:t>
      </w:r>
    </w:p>
    <w:p>
      <w:pPr>
        <w:spacing w:after="160"/>
        <w:jc w:val="both"/>
      </w:pPr>
      <w:r>
        <w:t>📦 Ligne 1 : !pip install -q ...</w:t>
      </w:r>
    </w:p>
    <w:p>
      <w:pPr>
        <w:pStyle w:val="ListBullet"/>
        <w:ind w:left="864"/>
      </w:pPr>
      <w:r>
        <w:t>! : Magic command Jupyter/Colab pour exécuter une commande shell</w:t>
      </w:r>
    </w:p>
    <w:p>
      <w:pPr>
        <w:pStyle w:val="ListBullet"/>
        <w:ind w:left="864"/>
      </w:pPr>
      <w:r>
        <w:t>pip : Gestionnaire de paquets Python (Python Package Installer)</w:t>
      </w:r>
    </w:p>
    <w:p>
      <w:pPr>
        <w:pStyle w:val="ListBullet"/>
        <w:ind w:left="864"/>
      </w:pPr>
      <w:r>
        <w:t>install : Télécharge et installe les bibliothèques depuis PyPI</w:t>
      </w:r>
    </w:p>
    <w:p>
      <w:pPr>
        <w:pStyle w:val="ListBullet"/>
        <w:ind w:left="864"/>
      </w:pPr>
      <w:r>
        <w:t>-q : Mode quiet (silencieux), affiche moins de logs</w:t>
      </w:r>
    </w:p>
    <w:p>
      <w:pPr>
        <w:pStyle w:val="Heading2"/>
      </w:pPr>
      <w:r>
        <w:rPr>
          <w:b/>
          <w:color w:val="336699"/>
        </w:rPr>
        <w:t>3.4. Rôle Détaillé de Chaque Package</w:t>
      </w:r>
    </w:p>
    <w:p>
      <w:pPr>
        <w:spacing w:after="160"/>
        <w:jc w:val="both"/>
      </w:pPr>
      <w:r>
        <w:t>📚 1. transformers (HuggingFace)</w:t>
      </w:r>
    </w:p>
    <w:p>
      <w:pPr>
        <w:pStyle w:val="ListBullet"/>
        <w:ind w:left="864"/>
      </w:pPr>
      <w:r>
        <w:t>Version : 4.30+</w:t>
      </w:r>
    </w:p>
    <w:p>
      <w:pPr>
        <w:pStyle w:val="ListBullet"/>
        <w:ind w:left="864"/>
      </w:pPr>
      <w:r>
        <w:t>Rôle principal : Fournit les modèles pré-entraînés (CamemBERT, BERT, GPT, etc.)</w:t>
      </w:r>
    </w:p>
    <w:p>
      <w:pPr>
        <w:pStyle w:val="ListBullet"/>
        <w:ind w:left="864"/>
      </w:pPr>
      <w:r>
        <w:t>Classes utilisées dans ce notebook :</w:t>
      </w:r>
    </w:p>
    <w:p>
      <w:pPr>
        <w:pStyle w:val="ListBullet"/>
        <w:ind w:left="1296"/>
      </w:pPr>
      <w:r>
        <w:t>• AutoTokenizer : Tokenization automatique selon le modèle</w:t>
      </w:r>
    </w:p>
    <w:p>
      <w:pPr>
        <w:pStyle w:val="ListBullet"/>
        <w:ind w:left="1296"/>
      </w:pPr>
      <w:r>
        <w:t>• AutoModelForSequenceClassification : Intent Classifier</w:t>
      </w:r>
    </w:p>
    <w:p>
      <w:pPr>
        <w:pStyle w:val="ListBullet"/>
        <w:ind w:left="1296"/>
      </w:pPr>
      <w:r>
        <w:t>• AutoModelForTokenClassification : NER</w:t>
      </w:r>
    </w:p>
    <w:p>
      <w:pPr>
        <w:pStyle w:val="ListBullet"/>
        <w:ind w:left="1296"/>
      </w:pPr>
      <w:r>
        <w:t>• Trainer : Gestionnaire d'entraînement haut niveau</w:t>
      </w:r>
    </w:p>
    <w:p>
      <w:pPr>
        <w:pStyle w:val="ListBullet"/>
        <w:ind w:left="1296"/>
      </w:pPr>
      <w:r>
        <w:t>• TrainingArguments : Configuration d'entraînement</w:t>
      </w:r>
    </w:p>
    <w:p>
      <w:pPr>
        <w:pStyle w:val="ListBullet"/>
        <w:ind w:left="1296"/>
      </w:pPr>
      <w:r>
        <w:t>• pipeline : Interface simple pour inférence</w:t>
      </w:r>
    </w:p>
    <w:p>
      <w:pPr>
        <w:spacing w:after="160"/>
        <w:jc w:val="both"/>
      </w:pPr>
      <w:r>
        <w:t>💾 2. datasets (HuggingFace)</w:t>
      </w:r>
    </w:p>
    <w:p>
      <w:pPr>
        <w:pStyle w:val="ListBullet"/>
        <w:ind w:left="864"/>
      </w:pPr>
      <w:r>
        <w:t>Version : 2.10+</w:t>
      </w:r>
    </w:p>
    <w:p>
      <w:pPr>
        <w:pStyle w:val="ListBullet"/>
        <w:ind w:left="864"/>
      </w:pPr>
      <w:r>
        <w:t>Rôle : Gestion efficace des datasets (format Apache Arrow)</w:t>
      </w:r>
    </w:p>
    <w:p>
      <w:pPr>
        <w:pStyle w:val="ListBullet"/>
        <w:ind w:left="864"/>
      </w:pPr>
      <w:r>
        <w:t>Avantages clés :</w:t>
      </w:r>
    </w:p>
    <w:p>
      <w:pPr>
        <w:pStyle w:val="ListBullet"/>
        <w:ind w:left="1296"/>
      </w:pPr>
      <w:r>
        <w:t>• Mémoire : Pas de chargement complet en RAM (memory-mapped)</w:t>
      </w:r>
    </w:p>
    <w:p>
      <w:pPr>
        <w:pStyle w:val="ListBullet"/>
        <w:ind w:left="1296"/>
      </w:pPr>
      <w:r>
        <w:t>• Vitesse : Tokenization batched 10x plus rapide que Pandas</w:t>
      </w:r>
    </w:p>
    <w:p>
      <w:pPr>
        <w:pStyle w:val="ListBullet"/>
        <w:ind w:left="1296"/>
      </w:pPr>
      <w:r>
        <w:t>• Cache : Sauvegarde automatique des transformations</w:t>
      </w:r>
    </w:p>
    <w:p>
      <w:pPr>
        <w:pStyle w:val="ListBullet"/>
        <w:ind w:left="864"/>
      </w:pPr>
      <w:r>
        <w:t>Fonction utilisée : Dataset.from_pandas()</w:t>
      </w:r>
    </w:p>
    <w:p>
      <w:pPr>
        <w:spacing w:after="160"/>
        <w:jc w:val="both"/>
      </w:pPr>
      <w:r>
        <w:t>📊 3. evaluate (HuggingFace)</w:t>
      </w:r>
    </w:p>
    <w:p>
      <w:pPr>
        <w:pStyle w:val="ListBullet"/>
        <w:ind w:left="864"/>
      </w:pPr>
      <w:r>
        <w:t>Version : 0.4+</w:t>
      </w:r>
    </w:p>
    <w:p>
      <w:pPr>
        <w:pStyle w:val="ListBullet"/>
        <w:ind w:left="864"/>
      </w:pPr>
      <w:r>
        <w:t>Rôle : Calcul de métriques d'évaluation</w:t>
      </w:r>
    </w:p>
    <w:p>
      <w:pPr>
        <w:pStyle w:val="ListBullet"/>
        <w:ind w:left="864"/>
      </w:pPr>
      <w:r>
        <w:t>Métriques chargées dans ce notebook :</w:t>
      </w:r>
    </w:p>
    <w:p>
      <w:pPr>
        <w:pStyle w:val="ListBullet"/>
        <w:ind w:left="1296"/>
      </w:pPr>
      <w:r>
        <w:t>• accuracy : (vrais positifs + vrais négatifs) / total</w:t>
      </w:r>
    </w:p>
    <w:p>
      <w:pPr>
        <w:pStyle w:val="ListBullet"/>
        <w:ind w:left="1296"/>
      </w:pPr>
      <w:r>
        <w:t>• f1 : Moyenne harmonique de précision et recall</w:t>
      </w:r>
    </w:p>
    <w:p>
      <w:pPr>
        <w:pStyle w:val="ListBullet"/>
        <w:ind w:left="1296"/>
      </w:pPr>
      <w:r>
        <w:t>• seqeval : Métriques spécialisées pour NER (format BIO)</w:t>
      </w:r>
    </w:p>
    <w:p>
      <w:pPr>
        <w:spacing w:after="160"/>
        <w:jc w:val="both"/>
      </w:pPr>
      <w:r>
        <w:t>🏷️ 4. seqeval</w:t>
      </w:r>
    </w:p>
    <w:p>
      <w:pPr>
        <w:pStyle w:val="ListBullet"/>
        <w:ind w:left="864"/>
      </w:pPr>
      <w:r>
        <w:t>Version : 1.2+</w:t>
      </w:r>
    </w:p>
    <w:p>
      <w:pPr>
        <w:pStyle w:val="ListBullet"/>
        <w:ind w:left="864"/>
      </w:pPr>
      <w:r>
        <w:t>Rôle : Évaluation correcte des entités nommées</w:t>
      </w:r>
    </w:p>
    <w:p>
      <w:pPr>
        <w:pStyle w:val="ListBullet"/>
        <w:ind w:left="864"/>
      </w:pPr>
      <w:r>
        <w:t>Pourquoi spécial :</w:t>
      </w:r>
    </w:p>
    <w:p>
      <w:pPr>
        <w:pStyle w:val="ListBullet"/>
        <w:ind w:left="1296"/>
      </w:pPr>
      <w:r>
        <w:t>• Ne compte pas token par token (mauvaise métrique)</w:t>
      </w:r>
    </w:p>
    <w:p>
      <w:pPr>
        <w:pStyle w:val="ListBullet"/>
        <w:ind w:left="1296"/>
      </w:pPr>
      <w:r>
        <w:t>• Compte les entités complètes (B-Departure + I-Departure = 1 entité)</w:t>
      </w:r>
    </w:p>
    <w:p>
      <w:pPr>
        <w:pStyle w:val="ListBullet"/>
        <w:ind w:left="1296"/>
      </w:pPr>
      <w:r>
        <w:t>• Gère les frontières d'entités (strict matching)</w:t>
      </w:r>
    </w:p>
    <w:p>
      <w:pPr>
        <w:pStyle w:val="ListBullet"/>
        <w:ind w:left="864"/>
      </w:pPr>
      <w:r>
        <w:t>Exemple : 'B-Departure I-Departure' prédit comme 'B-Departure O' = 0% (et non 50%)</w:t>
      </w:r>
    </w:p>
    <w:p>
      <w:pPr>
        <w:spacing w:after="160"/>
        <w:jc w:val="both"/>
      </w:pPr>
      <w:r>
        <w:t>⚡ 5. accelerate (HuggingFace)</w:t>
      </w:r>
    </w:p>
    <w:p>
      <w:pPr>
        <w:pStyle w:val="ListBullet"/>
        <w:ind w:left="864"/>
      </w:pPr>
      <w:r>
        <w:t>Version : 0.20+</w:t>
      </w:r>
    </w:p>
    <w:p>
      <w:pPr>
        <w:pStyle w:val="ListBullet"/>
        <w:ind w:left="864"/>
      </w:pPr>
      <w:r>
        <w:t>Rôle : Optimisation GPU/TPU et entraînement distribué</w:t>
      </w:r>
    </w:p>
    <w:p>
      <w:pPr>
        <w:pStyle w:val="ListBullet"/>
        <w:ind w:left="864"/>
      </w:pPr>
      <w:r>
        <w:t>Fonctionnalités utilisées :</w:t>
      </w:r>
    </w:p>
    <w:p>
      <w:pPr>
        <w:pStyle w:val="ListBullet"/>
        <w:ind w:left="1296"/>
      </w:pPr>
      <w:r>
        <w:t>• Mixed Precision (FP16) : Réduit la mémoire GPU de 50%</w:t>
      </w:r>
    </w:p>
    <w:p>
      <w:pPr>
        <w:pStyle w:val="ListBullet"/>
        <w:ind w:left="1296"/>
      </w:pPr>
      <w:r>
        <w:t>• Gradient Accumulation : Simule des gros batch avec peu de mémoire</w:t>
      </w:r>
    </w:p>
    <w:p>
      <w:pPr>
        <w:pStyle w:val="ListBullet"/>
        <w:ind w:left="1296"/>
      </w:pPr>
      <w:r>
        <w:t>• Multi-GPU : Distribution automatique si plusieurs GPU</w:t>
      </w:r>
    </w:p>
    <w:p>
      <w:pPr>
        <w:spacing w:after="160"/>
        <w:jc w:val="both"/>
      </w:pPr>
      <w:r>
        <w:t>🔬 6. scikit-learn</w:t>
      </w:r>
    </w:p>
    <w:p>
      <w:pPr>
        <w:pStyle w:val="ListBullet"/>
        <w:ind w:left="864"/>
      </w:pPr>
      <w:r>
        <w:t>Version : 1.3+</w:t>
      </w:r>
    </w:p>
    <w:p>
      <w:pPr>
        <w:pStyle w:val="ListBullet"/>
        <w:ind w:left="864"/>
      </w:pPr>
      <w:r>
        <w:t>Rôle : Machine learning classique et outils</w:t>
      </w:r>
    </w:p>
    <w:p>
      <w:pPr>
        <w:pStyle w:val="ListBullet"/>
        <w:ind w:left="864"/>
      </w:pPr>
      <w:r>
        <w:t>Fonctions utilisées :</w:t>
      </w:r>
    </w:p>
    <w:p>
      <w:pPr>
        <w:pStyle w:val="ListBullet"/>
        <w:ind w:left="1296"/>
      </w:pPr>
      <w:r>
        <w:t>• LabelEncoder : Conversion labels texte ↔ entiers</w:t>
      </w:r>
    </w:p>
    <w:p>
      <w:pPr>
        <w:pStyle w:val="ListBullet"/>
        <w:ind w:left="1296"/>
      </w:pPr>
      <w:r>
        <w:t>• compute_class_weight : Calcul des poids de classes équilibrés</w:t>
      </w:r>
    </w:p>
    <w:p>
      <w:pPr>
        <w:pStyle w:val="ListBullet"/>
        <w:ind w:left="1296"/>
      </w:pPr>
      <w:r>
        <w:t>• classification_report : Rapport détaillé (precision, recall, F1)</w:t>
      </w:r>
    </w:p>
    <w:p>
      <w:pPr>
        <w:pStyle w:val="ListBullet"/>
        <w:ind w:left="1296"/>
      </w:pPr>
      <w:r>
        <w:t>• confusion_matrix : Matrice de confusion</w:t>
      </w:r>
    </w:p>
    <w:p>
      <w:pPr>
        <w:spacing w:after="160"/>
        <w:jc w:val="both"/>
      </w:pPr>
      <w:r>
        <w:t>🌐 7. langdetect</w:t>
      </w:r>
    </w:p>
    <w:p>
      <w:pPr>
        <w:pStyle w:val="ListBullet"/>
        <w:ind w:left="864"/>
      </w:pPr>
      <w:r>
        <w:t>Version : 1.0+</w:t>
      </w:r>
    </w:p>
    <w:p>
      <w:pPr>
        <w:pStyle w:val="ListBullet"/>
        <w:ind w:left="864"/>
      </w:pPr>
      <w:r>
        <w:t>Rôle : Détection automatique de la langue</w:t>
      </w:r>
    </w:p>
    <w:p>
      <w:pPr>
        <w:pStyle w:val="ListBullet"/>
        <w:ind w:left="864"/>
      </w:pPr>
      <w:r>
        <w:t>Algorithme : N-gram based (analyse les séquences de caractères)</w:t>
      </w:r>
    </w:p>
    <w:p>
      <w:pPr>
        <w:pStyle w:val="ListBullet"/>
        <w:ind w:left="864"/>
      </w:pPr>
      <w:r>
        <w:t>Utilisation : Post-processing pour corriger les erreurs NOT_FRENCH</w:t>
      </w:r>
    </w:p>
    <w:p>
      <w:pPr>
        <w:pStyle w:val="ListBullet"/>
        <w:ind w:left="864"/>
      </w:pPr>
      <w:r>
        <w:t>Précision : 99%+ sur textes de 50+ caractères</w:t>
      </w:r>
    </w:p>
    <w:p>
      <w:pPr>
        <w:pStyle w:val="ListBullet"/>
        <w:ind w:left="864"/>
      </w:pPr>
      <w:r>
        <w:t>Langues détectées : 55 langues dont fr, en, es, de, it, pt, nl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Installer en Local (hors Colab): </w:t>
      </w:r>
      <w:r>
        <w:t>Si vous travaillez en local, installez dans un environnement virtuel :</w:t>
        <w:br/>
        <w:br/>
        <w:t>python -m venv venv</w:t>
        <w:br/>
        <w:t>source venv/bin/activate  # Linux/Mac</w:t>
        <w:br/>
        <w:t>venv\Scripts\activate  # Windows</w:t>
        <w:br/>
        <w:t>pip install transformers datasets evaluate seqeval accelerate scikit-learn langdetect torch</w:t>
        <w:br/>
        <w:br/>
        <w:t>Note : Installez PyTorch séparément selon votre configuration CUDA (pytorch.org)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4. Cellule 3 : Configuration Google Drive et WandB</w:t>
      </w:r>
    </w:p>
    <w:p>
      <w:pPr>
        <w:pStyle w:val="Heading2"/>
      </w:pPr>
      <w:r>
        <w:rPr>
          <w:b/>
          <w:color w:val="336699"/>
        </w:rPr>
        <w:t>4.1. Montage de Google Drive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from google.colab import drive</w:t>
        <w:br/>
        <w:t>import os</w:t>
        <w:br/>
        <w:br/>
        <w:t># Monter Google Drive</w:t>
        <w:br/>
        <w:t>drive.mount('/content/drive')</w:t>
      </w:r>
    </w:p>
    <w:p>
      <w:pPr>
        <w:spacing w:after="160"/>
        <w:jc w:val="both"/>
      </w:pPr>
      <w:r>
        <w:t>📂 Ligne 1 : from google.colab import drive</w:t>
      </w:r>
    </w:p>
    <w:p>
      <w:pPr>
        <w:pStyle w:val="ListBullet"/>
        <w:ind w:left="864"/>
      </w:pPr>
      <w:r>
        <w:t>google.colab : Module spécifique à Google Colab (n'existe pas ailleurs)</w:t>
      </w:r>
    </w:p>
    <w:p>
      <w:pPr>
        <w:pStyle w:val="ListBullet"/>
        <w:ind w:left="864"/>
      </w:pPr>
      <w:r>
        <w:t>drive : Sous-module pour intégration Google Drive</w:t>
      </w:r>
    </w:p>
    <w:p>
      <w:pPr>
        <w:pStyle w:val="ListBullet"/>
        <w:ind w:left="864"/>
      </w:pPr>
      <w:r>
        <w:t>Erreur si exécuté en local : ModuleNotFoundError</w:t>
      </w:r>
    </w:p>
    <w:p>
      <w:pPr>
        <w:spacing w:after="160"/>
        <w:jc w:val="both"/>
      </w:pPr>
      <w:r>
        <w:t>🗂️ Ligne 2 : import os</w:t>
      </w:r>
    </w:p>
    <w:p>
      <w:pPr>
        <w:pStyle w:val="ListBullet"/>
        <w:ind w:left="864"/>
      </w:pPr>
      <w:r>
        <w:t>os : Module Python standard pour interactions système d'exploitation</w:t>
      </w:r>
    </w:p>
    <w:p>
      <w:pPr>
        <w:pStyle w:val="ListBullet"/>
        <w:ind w:left="864"/>
      </w:pPr>
      <w:r>
        <w:t>Fonctions principales utilisées :</w:t>
      </w:r>
    </w:p>
    <w:p>
      <w:pPr>
        <w:pStyle w:val="ListBullet"/>
        <w:ind w:left="1296"/>
      </w:pPr>
      <w:r>
        <w:t>• os.path.join() : Construire des chemins</w:t>
      </w:r>
    </w:p>
    <w:p>
      <w:pPr>
        <w:pStyle w:val="ListBullet"/>
        <w:ind w:left="1296"/>
      </w:pPr>
      <w:r>
        <w:t>• os.path.exists() : Vérifier l'existence de fichiers</w:t>
      </w:r>
    </w:p>
    <w:p>
      <w:pPr>
        <w:pStyle w:val="ListBullet"/>
        <w:ind w:left="1296"/>
      </w:pPr>
      <w:r>
        <w:t>• os.makedirs() : Créer des répertoires</w:t>
      </w:r>
    </w:p>
    <w:p>
      <w:pPr>
        <w:pStyle w:val="ListBullet"/>
        <w:ind w:left="1296"/>
      </w:pPr>
      <w:r>
        <w:t>• os.environ[] : Gérer les variables d'environnement</w:t>
      </w:r>
    </w:p>
    <w:p>
      <w:pPr>
        <w:spacing w:after="160"/>
        <w:jc w:val="both"/>
      </w:pPr>
      <w:r>
        <w:t>🔗 Ligne 5 : drive.mount('/content/drive')</w:t>
      </w:r>
    </w:p>
    <w:p>
      <w:pPr>
        <w:pStyle w:val="ListBullet"/>
        <w:ind w:left="864"/>
      </w:pPr>
      <w:r>
        <w:t>mount() : Monte le système de fichiers Google Drive</w:t>
      </w:r>
    </w:p>
    <w:p>
      <w:pPr>
        <w:pStyle w:val="ListBullet"/>
        <w:ind w:left="864"/>
      </w:pPr>
      <w:r>
        <w:t>'/content/drive' : Point de montage dans le système Colab</w:t>
      </w:r>
    </w:p>
    <w:p>
      <w:pPr>
        <w:pStyle w:val="ListBullet"/>
        <w:ind w:left="864"/>
      </w:pPr>
      <w:r>
        <w:t>Processus :</w:t>
      </w:r>
    </w:p>
    <w:p>
      <w:pPr>
        <w:pStyle w:val="ListBullet"/>
        <w:ind w:left="1296"/>
      </w:pPr>
      <w:r>
        <w:t>1. Affiche un lien d'autorisation OAuth</w:t>
      </w:r>
    </w:p>
    <w:p>
      <w:pPr>
        <w:pStyle w:val="ListBullet"/>
        <w:ind w:left="1296"/>
      </w:pPr>
      <w:r>
        <w:t>2. L'utilisateur se connecte et autorise l'accès</w:t>
      </w:r>
    </w:p>
    <w:p>
      <w:pPr>
        <w:pStyle w:val="ListBullet"/>
        <w:ind w:left="1296"/>
      </w:pPr>
      <w:r>
        <w:t>3. Génère un token d'authentification</w:t>
      </w:r>
    </w:p>
    <w:p>
      <w:pPr>
        <w:pStyle w:val="ListBullet"/>
        <w:ind w:left="1296"/>
      </w:pPr>
      <w:r>
        <w:t>4. Monte Drive dans /content/drive/MyDrive/</w:t>
      </w:r>
    </w:p>
    <w:p>
      <w:pPr>
        <w:spacing w:after="200"/>
        <w:ind w:left="432"/>
        <w:pBdr>
          <w:top w:val="single" w:sz="12" w:color="0066CC"/>
          <w:left w:val="single" w:sz="12" w:color="0066CC"/>
          <w:bottom w:val="single" w:sz="12" w:color="0066CC"/>
          <w:right w:val="single" w:sz="12" w:color="0066CC"/>
        </w:pBdr>
      </w:pPr>
      <w:r>
        <w:rPr>
          <w:b/>
          <w:color w:val="0066CC"/>
        </w:rPr>
        <w:t xml:space="preserve">ℹ️ Arborescence après Montage: </w:t>
      </w:r>
      <w:r>
        <w:t>Structure du système de fichiers Colab :</w:t>
        <w:br/>
        <w:br/>
        <w:t>/content/                    ← Racine de l'environnement Colab (temporaire)</w:t>
        <w:br/>
        <w:t>/content/drive/              ← Point de montage Drive</w:t>
        <w:br/>
        <w:t>/content/drive/MyDrive/      ← Votre Google Drive racine</w:t>
        <w:br/>
        <w:t>/content/drive/MyDrive/dataset/  ← Dossier de travail de ce notebook</w:t>
        <w:br/>
        <w:br/>
        <w:t>⚠️ Important : /content/ est EFFACÉ à chaque déconnexion !</w:t>
        <w:br/>
        <w:t>Seul /content/drive/MyDrive/ est persistant.</w:t>
      </w:r>
    </w:p>
    <w:p>
      <w:pPr>
        <w:pStyle w:val="Heading2"/>
      </w:pPr>
      <w:r>
        <w:rPr>
          <w:b/>
          <w:color w:val="336699"/>
        </w:rPr>
        <w:t>4.2. Désactivation de Weights &amp; Biases (WandB)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Desactiver WandB</w:t>
        <w:br/>
        <w:t>os.environ['WANDB_DISABLED'] = 'true'</w:t>
      </w:r>
    </w:p>
    <w:p>
      <w:pPr>
        <w:spacing w:after="160"/>
        <w:jc w:val="both"/>
      </w:pPr>
      <w:r>
        <w:t>🚫 Ligne 2 : os.environ['WANDB_DISABLED'] = 'true'</w:t>
      </w:r>
    </w:p>
    <w:p>
      <w:pPr>
        <w:pStyle w:val="ListBullet"/>
        <w:ind w:left="864"/>
      </w:pPr>
      <w:r>
        <w:t>os.environ : Dictionnaire des variables d'environnement</w:t>
      </w:r>
    </w:p>
    <w:p>
      <w:pPr>
        <w:pStyle w:val="ListBullet"/>
        <w:ind w:left="864"/>
      </w:pPr>
      <w:r>
        <w:t>WANDB_DISABLED : Variable lue par la bibliothèque WandB</w:t>
      </w:r>
    </w:p>
    <w:p>
      <w:pPr>
        <w:pStyle w:val="ListBullet"/>
        <w:ind w:left="864"/>
      </w:pPr>
      <w:r>
        <w:t>'true' : Valeur string (non booléenne) pour désactiver</w:t>
      </w:r>
    </w:p>
    <w:p>
      <w:pPr>
        <w:spacing w:after="160"/>
        <w:jc w:val="both"/>
      </w:pPr>
      <w:r>
        <w:t>🤔 Qu'est-ce que WandB (Weights &amp; Biases) ?</w:t>
      </w:r>
    </w:p>
    <w:p>
      <w:pPr>
        <w:pStyle w:val="ListBullet"/>
        <w:ind w:left="864"/>
      </w:pPr>
      <w:r>
        <w:t>Plateforme de suivi d'expériences ML (comme MLflow ou TensorBoard)</w:t>
      </w:r>
    </w:p>
    <w:p>
      <w:pPr>
        <w:pStyle w:val="ListBullet"/>
        <w:ind w:left="864"/>
      </w:pPr>
      <w:r>
        <w:t>Fonctionnalités :</w:t>
      </w:r>
    </w:p>
    <w:p>
      <w:pPr>
        <w:pStyle w:val="ListBullet"/>
        <w:ind w:left="1296"/>
      </w:pPr>
      <w:r>
        <w:t>• Logging des métriques (loss, accuracy, F1)</w:t>
      </w:r>
    </w:p>
    <w:p>
      <w:pPr>
        <w:pStyle w:val="ListBullet"/>
        <w:ind w:left="1296"/>
      </w:pPr>
      <w:r>
        <w:t>• Visualisation des courbes d'apprentissage</w:t>
      </w:r>
    </w:p>
    <w:p>
      <w:pPr>
        <w:pStyle w:val="ListBullet"/>
        <w:ind w:left="1296"/>
      </w:pPr>
      <w:r>
        <w:t>• Comparaison d'expériences</w:t>
      </w:r>
    </w:p>
    <w:p>
      <w:pPr>
        <w:pStyle w:val="ListBullet"/>
        <w:ind w:left="1296"/>
      </w:pPr>
      <w:r>
        <w:t>• Sauvegarde des artefacts (modèles, datasets)</w:t>
      </w:r>
    </w:p>
    <w:p>
      <w:pPr>
        <w:spacing w:after="160"/>
        <w:jc w:val="both"/>
      </w:pPr>
      <w:r>
        <w:t>❓ Pourquoi le désactiver ?</w:t>
      </w:r>
    </w:p>
    <w:p>
      <w:pPr>
        <w:pStyle w:val="ListBullet"/>
        <w:ind w:left="864"/>
      </w:pPr>
      <w:r>
        <w:t>1. Simplicité : Pas besoin de créer un compte WandB</w:t>
      </w:r>
    </w:p>
    <w:p>
      <w:pPr>
        <w:pStyle w:val="ListBullet"/>
        <w:ind w:left="864"/>
      </w:pPr>
      <w:r>
        <w:t>2. Vitesse : Économise ~5-10% de temps d'entraînement</w:t>
      </w:r>
    </w:p>
    <w:p>
      <w:pPr>
        <w:pStyle w:val="ListBullet"/>
        <w:ind w:left="864"/>
      </w:pPr>
      <w:r>
        <w:t>3. Évite les prompts : Ne demande pas de clé API au démarrage</w:t>
      </w:r>
    </w:p>
    <w:p>
      <w:pPr>
        <w:pStyle w:val="ListBullet"/>
        <w:ind w:left="864"/>
      </w:pPr>
      <w:r>
        <w:t>4. Privacy : Pas d'envoi de données vers des serveurs externes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Alternative : Activer WandB pour le Tracking: </w:t>
      </w:r>
      <w:r>
        <w:t>Si vous voulez utiliser WandB, commentez cette ligne et :</w:t>
        <w:br/>
        <w:t>1. Créez un compte sur wandb.ai</w:t>
        <w:br/>
        <w:t>2. Récupérez votre clé API</w:t>
        <w:br/>
        <w:t>3. Exécutez : wandb login &lt;votre_clé&gt;</w:t>
        <w:br/>
        <w:t>4. Changez report_to='none' → report_to='wandb' dans TrainingArguments</w:t>
        <w:br/>
        <w:br/>
        <w:t>Avantages : Belles visualisations, historique des runs, collaboration</w:t>
      </w:r>
    </w:p>
    <w:p>
      <w:pPr>
        <w:pStyle w:val="Heading2"/>
      </w:pPr>
      <w:r>
        <w:rPr>
          <w:b/>
          <w:color w:val="336699"/>
        </w:rPr>
        <w:t>4.3. Configuration du Répertoire de Travail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Chemins</w:t>
        <w:br/>
        <w:t>workdir = '/content/drive/MyDrive/dataset'</w:t>
        <w:br/>
        <w:t>os.makedirs(workdir, exist_ok=True)</w:t>
        <w:br/>
        <w:br/>
        <w:t>print('Working directory:', workdir)</w:t>
        <w:br/>
        <w:t>print('WandB: DESACTIVE')</w:t>
      </w:r>
    </w:p>
    <w:p>
      <w:pPr>
        <w:spacing w:after="160"/>
        <w:jc w:val="both"/>
      </w:pPr>
      <w:r>
        <w:t>📁 Ligne 2 : workdir = '/content/drive/MyDrive/dataset'</w:t>
      </w:r>
    </w:p>
    <w:p>
      <w:pPr>
        <w:pStyle w:val="ListBullet"/>
        <w:ind w:left="864"/>
      </w:pPr>
      <w:r>
        <w:t>workdir : Variable contenant le chemin du répertoire de travail</w:t>
      </w:r>
    </w:p>
    <w:p>
      <w:pPr>
        <w:pStyle w:val="ListBullet"/>
        <w:ind w:left="864"/>
      </w:pPr>
      <w:r>
        <w:t>'/content/drive/MyDrive/dataset' : Chemin absolu dans Drive</w:t>
      </w:r>
    </w:p>
    <w:p>
      <w:pPr>
        <w:pStyle w:val="ListBullet"/>
        <w:ind w:left="864"/>
      </w:pPr>
      <w:r>
        <w:t>Correspondance : Mon Drive &gt; dataset (dans l'interface web)</w:t>
      </w:r>
    </w:p>
    <w:p>
      <w:pPr>
        <w:spacing w:after="160"/>
        <w:jc w:val="both"/>
      </w:pPr>
      <w:r>
        <w:t>🔨 Ligne 3 : os.makedirs(workdir, exist_ok=True)</w:t>
      </w:r>
    </w:p>
    <w:p>
      <w:pPr>
        <w:pStyle w:val="ListBullet"/>
        <w:ind w:left="864"/>
      </w:pPr>
      <w:r>
        <w:t>os.makedirs() : Crée un répertoire (et ses parents si nécessaires)</w:t>
      </w:r>
    </w:p>
    <w:p>
      <w:pPr>
        <w:pStyle w:val="ListBullet"/>
        <w:ind w:left="864"/>
      </w:pPr>
      <w:r>
        <w:t>workdir : Chemin à créer</w:t>
      </w:r>
    </w:p>
    <w:p>
      <w:pPr>
        <w:pStyle w:val="ListBullet"/>
        <w:ind w:left="864"/>
      </w:pPr>
      <w:r>
        <w:t>exist_ok=True : Paramètre crucial !</w:t>
      </w:r>
    </w:p>
    <w:p>
      <w:pPr>
        <w:pStyle w:val="ListBullet"/>
        <w:ind w:left="1296"/>
      </w:pPr>
      <w:r>
        <w:t>• Si True : Ne lève pas d'erreur si le répertoire existe déjà</w:t>
      </w:r>
    </w:p>
    <w:p>
      <w:pPr>
        <w:pStyle w:val="ListBullet"/>
        <w:ind w:left="1296"/>
      </w:pPr>
      <w:r>
        <w:t>• Si False (défaut) : FileExistsError si le répertoire existe</w:t>
      </w:r>
    </w:p>
    <w:p>
      <w:pPr>
        <w:spacing w:after="160"/>
        <w:jc w:val="both"/>
      </w:pPr>
      <w:r>
        <w:t>💡 Pourquoi exist_ok=True est important ?</w:t>
      </w:r>
    </w:p>
    <w:p>
      <w:pPr>
        <w:pStyle w:val="ListBullet"/>
        <w:ind w:left="864"/>
      </w:pPr>
      <w:r>
        <w:t>Lors de la première exécution, le répertoire n'existe pas → créé</w:t>
      </w:r>
    </w:p>
    <w:p>
      <w:pPr>
        <w:pStyle w:val="ListBullet"/>
        <w:ind w:left="864"/>
      </w:pPr>
      <w:r>
        <w:t>Lors des exécutions suivantes, le répertoire existe → pas d'erreur</w:t>
      </w:r>
    </w:p>
    <w:p>
      <w:pPr>
        <w:pStyle w:val="ListBullet"/>
        <w:ind w:left="864"/>
      </w:pPr>
      <w:r>
        <w:t>Permet de ré-exécuter le notebook sans modification</w:t>
      </w:r>
    </w:p>
    <w:p>
      <w:pPr>
        <w:spacing w:after="160"/>
        <w:jc w:val="both"/>
      </w:pPr>
      <w:r>
        <w:t>📢 Lignes 5-6 : Confirmation</w:t>
      </w:r>
    </w:p>
    <w:p>
      <w:pPr>
        <w:pStyle w:val="ListBullet"/>
        <w:ind w:left="864"/>
      </w:pPr>
      <w:r>
        <w:t>print('Working directory:', workdir) : Affiche le chemin</w:t>
      </w:r>
    </w:p>
    <w:p>
      <w:pPr>
        <w:pStyle w:val="ListBullet"/>
        <w:ind w:left="864"/>
      </w:pPr>
      <w:r>
        <w:t>print('WandB: DESACTIVE') : Confirme la désactivation</w:t>
      </w:r>
    </w:p>
    <w:p>
      <w:pPr>
        <w:pStyle w:val="ListBullet"/>
        <w:ind w:left="864"/>
      </w:pPr>
      <w:r>
        <w:t>Utilité : Vérification visuelle dans les logs</w:t>
      </w:r>
    </w:p>
    <w:p>
      <w:pPr>
        <w:spacing w:after="200"/>
        <w:ind w:left="432"/>
        <w:pBdr>
          <w:top w:val="single" w:sz="12" w:color="00994C"/>
          <w:left w:val="single" w:sz="12" w:color="00994C"/>
          <w:bottom w:val="single" w:sz="12" w:color="00994C"/>
          <w:right w:val="single" w:sz="12" w:color="00994C"/>
        </w:pBdr>
      </w:pPr>
      <w:r>
        <w:rPr>
          <w:b/>
          <w:color w:val="00994C"/>
        </w:rPr>
        <w:t xml:space="preserve">💡 Structure Recommandée dans Drive: </w:t>
      </w:r>
      <w:r>
        <w:t>Organisation conseillée :</w:t>
        <w:br/>
        <w:br/>
        <w:t>Mon Drive/</w:t>
        <w:br/>
        <w:t>└── dataset/</w:t>
        <w:br/>
        <w:t xml:space="preserve">    ├── train_set.csv         ← Dataset d'entraînement</w:t>
        <w:br/>
        <w:t xml:space="preserve">    ├── test_set.csv          ← Dataset de test</w:t>
        <w:br/>
        <w:t xml:space="preserve">    └── models/               ← Modèles entraînés</w:t>
        <w:br/>
        <w:t xml:space="preserve">        ├── intent_classifier/</w:t>
        <w:br/>
        <w:t xml:space="preserve">        │   └── checkpoint-XXX/</w:t>
        <w:br/>
        <w:t xml:space="preserve">        └── ner_model/</w:t>
        <w:br/>
        <w:t xml:space="preserve">            └── checkpoint-XXX/</w:t>
        <w:br/>
        <w:br/>
        <w:t>Téléchargez train_set.csv et test_set.csv dans dataset/ avant d'exécuter.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5. Cellule 4 : Chargement et Analyse des Datasets</w:t>
      </w:r>
    </w:p>
    <w:p>
      <w:pPr>
        <w:spacing w:after="160"/>
        <w:jc w:val="both"/>
      </w:pPr>
      <w:r>
        <w:t>Cette cellule charge les fichiers CSV contenant les données d'entraînement et de test, puis effectue une analyse exploratoire pour comprendre la distribution des classes.</w:t>
      </w:r>
    </w:p>
    <w:p>
      <w:pPr>
        <w:pStyle w:val="Heading2"/>
      </w:pPr>
      <w:r>
        <w:rPr>
          <w:b/>
          <w:color w:val="336699"/>
        </w:rPr>
        <w:t>5.1. Lecture des Fichiers CSV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pandas as pd</w:t>
        <w:br/>
        <w:br/>
        <w:t>train_path = os.path.join(workdir, 'train_set.csv')</w:t>
        <w:br/>
        <w:t>test_path = os.path.join(workdir, 'test_set.csv')</w:t>
        <w:br/>
        <w:br/>
        <w:t># Verification existence</w:t>
        <w:br/>
        <w:t>for p in [train_path, test_path]:</w:t>
        <w:br/>
        <w:t xml:space="preserve">    if not os.path.exists(p):</w:t>
        <w:br/>
        <w:t xml:space="preserve">        print(f'ERREUR: Fichier non trouve: {p}')</w:t>
        <w:br/>
        <w:t xml:space="preserve">        raise FileNotFoundError(p)</w:t>
        <w:br/>
        <w:br/>
        <w:t># Chargement</w:t>
        <w:br/>
        <w:t>train_df = pd.read_csv(train_path, encoding='utf-8')</w:t>
        <w:br/>
        <w:t>test_df = pd.read_csv(test_path, encoding='utf-8')</w:t>
      </w:r>
    </w:p>
    <w:p>
      <w:pPr>
        <w:spacing w:after="160"/>
        <w:jc w:val="both"/>
      </w:pPr>
      <w:r>
        <w:t>📊 Ligne 1 : import pandas as pd</w:t>
      </w:r>
    </w:p>
    <w:p>
      <w:pPr>
        <w:pStyle w:val="ListBullet"/>
        <w:ind w:left="864"/>
      </w:pPr>
      <w:r>
        <w:t>pandas : Bibliothèque fondamentale pour la manipulation de données</w:t>
      </w:r>
    </w:p>
    <w:p>
      <w:pPr>
        <w:pStyle w:val="ListBullet"/>
        <w:ind w:left="864"/>
      </w:pPr>
      <w:r>
        <w:t>Créée par Wes McKinney en 2008, maintenant standard de l'industrie</w:t>
      </w:r>
    </w:p>
    <w:p>
      <w:pPr>
        <w:pStyle w:val="ListBullet"/>
        <w:ind w:left="864"/>
      </w:pPr>
      <w:r>
        <w:t>Structure principale : DataFrame (tableau 2D avec labels)</w:t>
      </w:r>
    </w:p>
    <w:p>
      <w:pPr>
        <w:spacing w:after="160"/>
        <w:jc w:val="both"/>
      </w:pPr>
      <w:r>
        <w:t>🔧 Lignes 3-4 : Construction des chemins absolus</w:t>
      </w:r>
    </w:p>
    <w:p>
      <w:pPr>
        <w:pStyle w:val="ListBullet"/>
        <w:ind w:left="864"/>
      </w:pPr>
      <w:r>
        <w:t>os.path.join(workdir, 'train_set.csv') :</w:t>
      </w:r>
    </w:p>
    <w:p>
      <w:pPr>
        <w:pStyle w:val="ListBullet"/>
        <w:ind w:left="1296"/>
      </w:pPr>
      <w:r>
        <w:t>• workdir = '/content/drive/MyDrive/dataset'</w:t>
      </w:r>
    </w:p>
    <w:p>
      <w:pPr>
        <w:pStyle w:val="ListBullet"/>
        <w:ind w:left="1296"/>
      </w:pPr>
      <w:r>
        <w:t>• Résultat : '/content/drive/MyDrive/dataset/train_set.csv'</w:t>
      </w:r>
    </w:p>
    <w:p>
      <w:pPr>
        <w:pStyle w:val="ListBullet"/>
        <w:ind w:left="1296"/>
      </w:pPr>
      <w:r>
        <w:t>• Portable Windows/Linux/Mac (gère les séparateurs)</w:t>
      </w:r>
    </w:p>
    <w:p>
      <w:pPr>
        <w:spacing w:after="160"/>
        <w:jc w:val="both"/>
      </w:pPr>
      <w:r>
        <w:t>✅ Lignes 7-10 : Vérification d'existence (Fail Fast)</w:t>
      </w:r>
    </w:p>
    <w:p>
      <w:pPr>
        <w:pStyle w:val="ListBullet"/>
        <w:ind w:left="864"/>
      </w:pPr>
      <w:r>
        <w:t>for p in [train_path, test_path] : Boucle sur les 2 fichiers</w:t>
      </w:r>
    </w:p>
    <w:p>
      <w:pPr>
        <w:pStyle w:val="ListBullet"/>
        <w:ind w:left="864"/>
      </w:pPr>
      <w:r>
        <w:t>os.path.exists(p) : Vérifie si le fichier existe sur le système</w:t>
      </w:r>
    </w:p>
    <w:p>
      <w:pPr>
        <w:pStyle w:val="ListBullet"/>
        <w:ind w:left="864"/>
      </w:pPr>
      <w:r>
        <w:t>raise FileNotFoundError(p) : Lève une exception si absent</w:t>
      </w:r>
    </w:p>
    <w:p>
      <w:pPr>
        <w:pStyle w:val="ListBullet"/>
        <w:ind w:left="864"/>
      </w:pPr>
      <w:r>
        <w:t>Principe 'Fail Fast' : Détecter les erreurs au plus tôt</w:t>
      </w:r>
    </w:p>
    <w:p>
      <w:pPr>
        <w:spacing w:after="160"/>
        <w:jc w:val="both"/>
      </w:pPr>
      <w:r>
        <w:t>📥 Lignes 13-14 : Chargement des CSV avec Pandas</w:t>
      </w:r>
    </w:p>
    <w:p>
      <w:pPr>
        <w:pStyle w:val="ListBullet"/>
        <w:ind w:left="864"/>
      </w:pPr>
      <w:r>
        <w:t>pd.read_csv() : Parser un fichier CSV en DataFrame</w:t>
      </w:r>
    </w:p>
    <w:p>
      <w:pPr>
        <w:pStyle w:val="ListBullet"/>
        <w:ind w:left="864"/>
      </w:pPr>
      <w:r>
        <w:t>encoding='utf-8' : CRUCIAL pour gérer les caractères français</w:t>
      </w:r>
    </w:p>
    <w:p>
      <w:pPr>
        <w:pStyle w:val="ListBullet"/>
        <w:ind w:left="1296"/>
      </w:pPr>
      <w:r>
        <w:t>• Sans : é → Ã©, à → Ã , è → Ã¨ (mojibake)</w:t>
      </w:r>
    </w:p>
    <w:p>
      <w:pPr>
        <w:pStyle w:val="ListBullet"/>
        <w:ind w:left="1296"/>
      </w:pPr>
      <w:r>
        <w:t>• Avec : é, à, è correctement décodés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Encodage et Caractères Spéciaux: </w:t>
      </w:r>
      <w:r>
        <w:t>UTF-8 est l'encodage universel pour le texte. Si vous voyez des caractères bizarres, essayez ces encodages :</w:t>
        <w:br/>
        <w:t>• 'utf-8' : Standard (99% des cas)</w:t>
        <w:br/>
        <w:t>• 'latin1' / 'iso-8859-1' : Ancien standard européen</w:t>
        <w:br/>
        <w:t>• 'cp1252' : Windows occidental</w:t>
        <w:br/>
        <w:br/>
        <w:t>Détecter automatiquement : pip install chardet → chardet.detect()</w:t>
      </w:r>
    </w:p>
    <w:p>
      <w:pPr>
        <w:pStyle w:val="Heading2"/>
      </w:pPr>
      <w:r>
        <w:rPr>
          <w:b/>
          <w:color w:val="336699"/>
        </w:rPr>
        <w:t>5.2. Affichage des Dimensions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print(f'Train shape: {train_df.shape}')</w:t>
        <w:br/>
        <w:t>print(f'Test shape: {test_df.shape}')</w:t>
      </w:r>
    </w:p>
    <w:p>
      <w:pPr>
        <w:spacing w:after="160"/>
        <w:jc w:val="both"/>
      </w:pPr>
      <w:r>
        <w:t>📐 .shape : Attribut retournant les dimensions</w:t>
      </w:r>
    </w:p>
    <w:p>
      <w:pPr>
        <w:pStyle w:val="ListBullet"/>
        <w:ind w:left="864"/>
      </w:pPr>
      <w:r>
        <w:t>Format : tuple (nb_lignes, nb_colonnes)</w:t>
      </w:r>
    </w:p>
    <w:p>
      <w:pPr>
        <w:pStyle w:val="ListBullet"/>
        <w:ind w:left="864"/>
      </w:pPr>
      <w:r>
        <w:t>Exemple : (8000, 3) = 8000 exemples × 3 colonnes</w:t>
      </w:r>
    </w:p>
    <w:p>
      <w:pPr>
        <w:pStyle w:val="ListBullet"/>
        <w:ind w:left="864"/>
      </w:pPr>
      <w:r>
        <w:t>Les 3 colonnes attendues : text, intent, entities</w:t>
      </w:r>
    </w:p>
    <w:p>
      <w:pPr>
        <w:spacing w:after="160"/>
        <w:jc w:val="both"/>
      </w:pPr>
      <w:r>
        <w:t>🎯 Tailles typiques de dataset NLP :</w:t>
      </w:r>
    </w:p>
    <w:p>
      <w:pPr>
        <w:pStyle w:val="ListBullet"/>
        <w:ind w:left="864"/>
      </w:pPr>
      <w:r>
        <w:t>• Petit : 1K-10K exemples (risque d'overfitting)</w:t>
      </w:r>
    </w:p>
    <w:p>
      <w:pPr>
        <w:pStyle w:val="ListBullet"/>
        <w:ind w:left="864"/>
      </w:pPr>
      <w:r>
        <w:t>• Moyen : 10K-100K (optimal pour fine-tuning)</w:t>
      </w:r>
    </w:p>
    <w:p>
      <w:pPr>
        <w:pStyle w:val="ListBullet"/>
        <w:ind w:left="864"/>
      </w:pPr>
      <w:r>
        <w:t>• Large : 100K-1M+ (nécessite GPUs puissants)</w:t>
      </w:r>
    </w:p>
    <w:p>
      <w:pPr>
        <w:pStyle w:val="ListBullet"/>
        <w:ind w:left="864"/>
      </w:pPr>
      <w:r>
        <w:t>Notre cas : ~8000 train / ~2000 test = Moyen (idéal)</w:t>
      </w:r>
    </w:p>
    <w:p>
      <w:pPr>
        <w:pStyle w:val="Heading2"/>
      </w:pPr>
      <w:r>
        <w:rPr>
          <w:b/>
          <w:color w:val="336699"/>
        </w:rPr>
        <w:t>5.3. Analyse de Distribution des Classes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print('\nDistribution des classes (Train):')</w:t>
        <w:br/>
        <w:t>print(train_df['intent'].value_counts())</w:t>
        <w:br/>
        <w:t>print(f'\nPourcentages:')</w:t>
        <w:br/>
        <w:t>print(train_df['intent'].value_counts(normalize=True).apply(lambda x: f'{x:.2%}'))</w:t>
        <w:br/>
        <w:br/>
        <w:t>display(train_df.head(3))</w:t>
      </w:r>
    </w:p>
    <w:p>
      <w:pPr>
        <w:spacing w:after="160"/>
        <w:jc w:val="both"/>
      </w:pPr>
      <w:r>
        <w:t>🔢 train_df['intent'].value_counts()</w:t>
      </w:r>
    </w:p>
    <w:p>
      <w:pPr>
        <w:pStyle w:val="ListBullet"/>
        <w:ind w:left="864"/>
      </w:pPr>
      <w:r>
        <w:t>Compte les occurrences de chaque valeur unique</w:t>
      </w:r>
    </w:p>
    <w:p>
      <w:pPr>
        <w:pStyle w:val="ListBullet"/>
        <w:ind w:left="864"/>
      </w:pPr>
      <w:r>
        <w:t>Retourne une Series triée par fréquence (descendant)</w:t>
      </w:r>
    </w:p>
    <w:p>
      <w:pPr>
        <w:pStyle w:val="ListBullet"/>
        <w:ind w:left="864"/>
      </w:pPr>
      <w:r>
        <w:t>Exemple de sortie :</w:t>
      </w:r>
    </w:p>
    <w:p>
      <w:pPr>
        <w:pStyle w:val="ListBullet"/>
        <w:ind w:left="1296"/>
      </w:pPr>
      <w:r>
        <w:t>TRIP          5200</w:t>
      </w:r>
    </w:p>
    <w:p>
      <w:pPr>
        <w:pStyle w:val="ListBullet"/>
        <w:ind w:left="1296"/>
      </w:pPr>
      <w:r>
        <w:t>NOT_TRIP      1120</w:t>
      </w:r>
    </w:p>
    <w:p>
      <w:pPr>
        <w:pStyle w:val="ListBullet"/>
        <w:ind w:left="1296"/>
      </w:pPr>
      <w:r>
        <w:t>NOT_FRENCH     960</w:t>
      </w:r>
    </w:p>
    <w:p>
      <w:pPr>
        <w:pStyle w:val="ListBullet"/>
        <w:ind w:left="1296"/>
      </w:pPr>
      <w:r>
        <w:t>UNKNOWN        720</w:t>
      </w:r>
    </w:p>
    <w:p>
      <w:pPr>
        <w:spacing w:after="160"/>
        <w:jc w:val="both"/>
      </w:pPr>
      <w:r>
        <w:t>📊 .value_counts(normalize=True)</w:t>
      </w:r>
    </w:p>
    <w:p>
      <w:pPr>
        <w:pStyle w:val="ListBullet"/>
        <w:ind w:left="864"/>
      </w:pPr>
      <w:r>
        <w:t>normalize=True : Convertit en proportions (total = 1.0)</w:t>
      </w:r>
    </w:p>
    <w:p>
      <w:pPr>
        <w:pStyle w:val="ListBullet"/>
        <w:ind w:left="864"/>
      </w:pPr>
      <w:r>
        <w:t>.apply(lambda x: f'{x:.2%}') : Formateur personnalisé</w:t>
      </w:r>
    </w:p>
    <w:p>
      <w:pPr>
        <w:pStyle w:val="ListBullet"/>
        <w:ind w:left="1296"/>
      </w:pPr>
      <w:r>
        <w:t>• lambda : Fonction anonyme (équivalent def f(x))</w:t>
      </w:r>
    </w:p>
    <w:p>
      <w:pPr>
        <w:pStyle w:val="ListBullet"/>
        <w:ind w:left="1296"/>
      </w:pPr>
      <w:r>
        <w:t>• f'{x:.2%}' : Format pourcentage à 2 décimales</w:t>
      </w:r>
    </w:p>
    <w:p>
      <w:pPr>
        <w:pStyle w:val="ListBullet"/>
        <w:ind w:left="1296"/>
      </w:pPr>
      <w:r>
        <w:t>• Exemple : 0.65 → '65.00%'</w:t>
      </w:r>
    </w:p>
    <w:p>
      <w:pPr>
        <w:spacing w:after="160"/>
        <w:jc w:val="both"/>
      </w:pPr>
      <w:r>
        <w:t>👁️ display(train_df.head(3))</w:t>
      </w:r>
    </w:p>
    <w:p>
      <w:pPr>
        <w:pStyle w:val="ListBullet"/>
        <w:ind w:left="864"/>
      </w:pPr>
      <w:r>
        <w:t>.head(3) : Sélectionne les 3 premières lignes</w:t>
      </w:r>
    </w:p>
    <w:p>
      <w:pPr>
        <w:pStyle w:val="ListBullet"/>
        <w:ind w:left="864"/>
      </w:pPr>
      <w:r>
        <w:t>display() : Rendu HTML enrichi dans Jupyter/Colab</w:t>
      </w:r>
    </w:p>
    <w:p>
      <w:pPr>
        <w:pStyle w:val="ListBullet"/>
        <w:ind w:left="864"/>
      </w:pPr>
      <w:r>
        <w:t>Alternative : print(train_df.head(3)) → texte brut</w:t>
      </w:r>
    </w:p>
    <w:p>
      <w:pPr>
        <w:pStyle w:val="Heading2"/>
      </w:pPr>
      <w:r>
        <w:rPr>
          <w:b/>
          <w:color w:val="336699"/>
        </w:rPr>
        <w:t>5.4. Détection du Déséquilibre de Classes</w:t>
      </w:r>
    </w:p>
    <w:p>
      <w:pPr>
        <w:spacing w:after="160"/>
        <w:jc w:val="both"/>
      </w:pPr>
      <w:r>
        <w:t>⚖️ Analyse du déséquilibre détecté 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Classe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Nombre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Pourcentage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Problème</w:t>
            </w:r>
          </w:p>
        </w:tc>
      </w:tr>
      <w:tr>
        <w:tc>
          <w:tcPr>
            <w:tcW w:type="dxa" w:w="2160"/>
          </w:tcPr>
          <w:p>
            <w:r>
              <w:t>TRIP</w:t>
            </w:r>
          </w:p>
        </w:tc>
        <w:tc>
          <w:tcPr>
            <w:tcW w:type="dxa" w:w="2160"/>
          </w:tcPr>
          <w:p>
            <w:r>
              <w:t>5200</w:t>
            </w:r>
          </w:p>
        </w:tc>
        <w:tc>
          <w:tcPr>
            <w:tcW w:type="dxa" w:w="2160"/>
          </w:tcPr>
          <w:p>
            <w:r>
              <w:t>65%</w:t>
            </w:r>
          </w:p>
        </w:tc>
        <w:tc>
          <w:tcPr>
            <w:tcW w:type="dxa" w:w="2160"/>
          </w:tcPr>
          <w:p>
            <w:r>
              <w:t>Majorité écrasante</w:t>
            </w:r>
          </w:p>
        </w:tc>
      </w:tr>
      <w:tr>
        <w:tc>
          <w:tcPr>
            <w:tcW w:type="dxa" w:w="2160"/>
          </w:tcPr>
          <w:p>
            <w:r>
              <w:t>NOT_TRIP</w:t>
            </w:r>
          </w:p>
        </w:tc>
        <w:tc>
          <w:tcPr>
            <w:tcW w:type="dxa" w:w="2160"/>
          </w:tcPr>
          <w:p>
            <w:r>
              <w:t>1120</w:t>
            </w:r>
          </w:p>
        </w:tc>
        <w:tc>
          <w:tcPr>
            <w:tcW w:type="dxa" w:w="2160"/>
          </w:tcPr>
          <w:p>
            <w:r>
              <w:t>14%</w:t>
            </w:r>
          </w:p>
        </w:tc>
        <w:tc>
          <w:tcPr>
            <w:tcW w:type="dxa" w:w="2160"/>
          </w:tcPr>
          <w:p>
            <w:r>
              <w:t>Sous-représenté</w:t>
            </w:r>
          </w:p>
        </w:tc>
      </w:tr>
      <w:tr>
        <w:tc>
          <w:tcPr>
            <w:tcW w:type="dxa" w:w="2160"/>
          </w:tcPr>
          <w:p>
            <w:r>
              <w:t>NOT_FRENCH</w:t>
            </w:r>
          </w:p>
        </w:tc>
        <w:tc>
          <w:tcPr>
            <w:tcW w:type="dxa" w:w="2160"/>
          </w:tcPr>
          <w:p>
            <w:r>
              <w:t>960</w:t>
            </w:r>
          </w:p>
        </w:tc>
        <w:tc>
          <w:tcPr>
            <w:tcW w:type="dxa" w:w="2160"/>
          </w:tcPr>
          <w:p>
            <w:r>
              <w:t>12%</w:t>
            </w:r>
          </w:p>
        </w:tc>
        <w:tc>
          <w:tcPr>
            <w:tcW w:type="dxa" w:w="2160"/>
          </w:tcPr>
          <w:p>
            <w:r>
              <w:t>Minoritaire</w:t>
            </w:r>
          </w:p>
        </w:tc>
      </w:tr>
      <w:tr>
        <w:tc>
          <w:tcPr>
            <w:tcW w:type="dxa" w:w="2160"/>
          </w:tcPr>
          <w:p>
            <w:r>
              <w:t>UNKNOWN</w:t>
            </w:r>
          </w:p>
        </w:tc>
        <w:tc>
          <w:tcPr>
            <w:tcW w:type="dxa" w:w="2160"/>
          </w:tcPr>
          <w:p>
            <w:r>
              <w:t>720</w:t>
            </w:r>
          </w:p>
        </w:tc>
        <w:tc>
          <w:tcPr>
            <w:tcW w:type="dxa" w:w="2160"/>
          </w:tcPr>
          <w:p>
            <w:r>
              <w:t>9%</w:t>
            </w:r>
          </w:p>
        </w:tc>
        <w:tc>
          <w:tcPr>
            <w:tcW w:type="dxa" w:w="2160"/>
          </w:tcPr>
          <w:p>
            <w:r>
              <w:t>Très minoritaire</w:t>
            </w:r>
          </w:p>
        </w:tc>
      </w:tr>
    </w:tbl>
    <w:p/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Impact du Déséquilibre sur l'Apprentissage: </w:t>
      </w:r>
      <w:r>
        <w:t>Ratio TRIP:NOT_TRIP = 5200:1120 = 4.6:1 (déséquilibre modéré)</w:t>
        <w:br/>
        <w:br/>
        <w:t>Conséquences sans correction :</w:t>
        <w:br/>
        <w:t>• Le modèle apprend à toujours prédire TRIP pour maximiser l'accuracy</w:t>
        <w:br/>
        <w:t>• Accuracy artificielle : 65% en prédisant TRIP systématiquement</w:t>
        <w:br/>
        <w:t>• F1 NOT_TRIP catastrophique : &lt;0.30</w:t>
        <w:br/>
        <w:t>• F1 UNKNOWN désastreux : &lt;0.20</w:t>
        <w:br/>
        <w:br/>
        <w:t>Solution implémentée en Cellule 7 : Class Weighting</w:t>
        <w:br/>
        <w:t>• Multiplie la loss des classes minoritaires par leur poids</w:t>
        <w:br/>
        <w:t>• NOT_TRIP : poids ~2.5x</w:t>
        <w:br/>
        <w:t>• UNKNOWN : poids ~2.8x</w:t>
        <w:br/>
        <w:t>• Résultat : F1 équilibré sur toutes les classes</w:t>
      </w:r>
    </w:p>
    <w:p>
      <w:r>
        <w:br w:type="page"/>
      </w:r>
    </w:p>
    <w:p>
      <w:pPr>
        <w:pStyle w:val="Heading1"/>
      </w:pPr>
      <w:r>
        <w:rPr>
          <w:b/>
          <w:color w:val="0066CC"/>
        </w:rPr>
        <w:t>6. Cellule 5 : Preprocessing et Parsing des Entités JSON</w:t>
      </w:r>
    </w:p>
    <w:p>
      <w:pPr>
        <w:spacing w:after="160"/>
        <w:jc w:val="both"/>
      </w:pPr>
      <w:r>
        <w:t>Cette cellule nettoie les données et parse le format JSON de la colonne 'entities'. C'est une étape critique car des données mal formatées peuvent causer des erreurs silencieuses.</w:t>
      </w:r>
    </w:p>
    <w:p>
      <w:pPr>
        <w:pStyle w:val="Heading2"/>
      </w:pPr>
      <w:r>
        <w:rPr>
          <w:b/>
          <w:color w:val="336699"/>
        </w:rPr>
        <w:t>6.1. Nettoyage et Sélection des Colonnes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import json</w:t>
        <w:br/>
        <w:br/>
        <w:t># Nettoyer les colonnes necessaires</w:t>
        <w:br/>
        <w:t>train_df = train_df[['text', 'intent', 'entities']].dropna(subset=['text', 'intent']).reset_index(drop=True)</w:t>
        <w:br/>
        <w:t>test_df = test_df[['text', 'intent', 'entities']].dropna(subset=['text', 'intent']).reset_index(drop=True)</w:t>
      </w:r>
    </w:p>
    <w:p>
      <w:pPr>
        <w:spacing w:after="160"/>
        <w:jc w:val="both"/>
      </w:pPr>
      <w:r>
        <w:t>📦 Ligne 1 : import json</w:t>
      </w:r>
    </w:p>
    <w:p>
      <w:pPr>
        <w:pStyle w:val="ListBullet"/>
        <w:ind w:left="864"/>
      </w:pPr>
      <w:r>
        <w:t>json : Module Python standard pour JSON (JavaScript Object Notation)</w:t>
      </w:r>
    </w:p>
    <w:p>
      <w:pPr>
        <w:pStyle w:val="ListBullet"/>
        <w:ind w:left="864"/>
      </w:pPr>
      <w:r>
        <w:t>Fonctions principales :</w:t>
      </w:r>
    </w:p>
    <w:p>
      <w:pPr>
        <w:pStyle w:val="ListBullet"/>
        <w:ind w:left="1296"/>
      </w:pPr>
      <w:r>
        <w:t>• json.loads(string) : Parse JSON string → objet Python</w:t>
      </w:r>
    </w:p>
    <w:p>
      <w:pPr>
        <w:pStyle w:val="ListBullet"/>
        <w:ind w:left="1296"/>
      </w:pPr>
      <w:r>
        <w:t>• json.dumps(obj) : Sérialise objet Python → JSON string</w:t>
      </w:r>
    </w:p>
    <w:p>
      <w:pPr>
        <w:spacing w:after="160"/>
        <w:jc w:val="both"/>
      </w:pPr>
      <w:r>
        <w:t>🔪 Ligne 4 : Nettoyage en chaîne (method chaining)</w:t>
      </w:r>
    </w:p>
    <w:p>
      <w:pPr>
        <w:pStyle w:val="ListBullet"/>
        <w:ind w:left="864"/>
      </w:pPr>
      <w:r>
        <w:t>train_df[['text', 'intent', 'entities']] : Sélection de colonnes</w:t>
      </w:r>
    </w:p>
    <w:p>
      <w:pPr>
        <w:pStyle w:val="ListBullet"/>
        <w:ind w:left="1296"/>
      </w:pPr>
      <w:r>
        <w:t>• [[...]] : Double brackets pour sélection multiple</w:t>
      </w:r>
    </w:p>
    <w:p>
      <w:pPr>
        <w:pStyle w:val="ListBullet"/>
        <w:ind w:left="1296"/>
      </w:pPr>
      <w:r>
        <w:t>• Supprime toute autre colonne (id, metadata, etc.)</w:t>
      </w:r>
    </w:p>
    <w:p>
      <w:pPr>
        <w:pStyle w:val="ListBullet"/>
        <w:ind w:left="1296"/>
      </w:pPr>
      <w:r>
        <w:t>• Pourquoi ? Réduction mémoire + clarté</w:t>
      </w:r>
    </w:p>
    <w:p>
      <w:pPr>
        <w:spacing w:after="160"/>
        <w:jc w:val="both"/>
      </w:pPr>
      <w:r>
        <w:t>.dropna(subset=['text', 'intent'])</w:t>
      </w:r>
    </w:p>
    <w:p>
      <w:pPr>
        <w:pStyle w:val="ListBullet"/>
        <w:ind w:left="864"/>
      </w:pPr>
      <w:r>
        <w:t>dropna() : Supprime les lignes avec valeurs manquantes (NaN)</w:t>
      </w:r>
    </w:p>
    <w:p>
      <w:pPr>
        <w:pStyle w:val="ListBullet"/>
        <w:ind w:left="864"/>
      </w:pPr>
      <w:r>
        <w:t>subset=['text', 'intent'] : Ne vérifie que ces 2 colonnes</w:t>
      </w:r>
    </w:p>
    <w:p>
      <w:pPr>
        <w:pStyle w:val="ListBullet"/>
        <w:ind w:left="864"/>
      </w:pPr>
      <w:r>
        <w:t>⚠️ 'entities' peut être NaN (phrases NOT_TRIP n'ont pas d'entités)</w:t>
      </w:r>
    </w:p>
    <w:p>
      <w:pPr>
        <w:pStyle w:val="ListBullet"/>
        <w:ind w:left="864"/>
      </w:pPr>
      <w:r>
        <w:t>Exemple de ligne à supprimer : text=NaN, intent='TRIP'</w:t>
      </w:r>
    </w:p>
    <w:p>
      <w:pPr>
        <w:spacing w:after="160"/>
        <w:jc w:val="both"/>
      </w:pPr>
      <w:r>
        <w:t>.reset_index(drop=True)</w:t>
      </w:r>
    </w:p>
    <w:p>
      <w:pPr>
        <w:pStyle w:val="ListBullet"/>
        <w:ind w:left="864"/>
      </w:pPr>
      <w:r>
        <w:t>Après dropna(), l'index a des 'trous' : [0, 1, 2, 5, 7, 9, ...]</w:t>
      </w:r>
    </w:p>
    <w:p>
      <w:pPr>
        <w:pStyle w:val="ListBullet"/>
        <w:ind w:left="864"/>
      </w:pPr>
      <w:r>
        <w:t>reset_index() : Réindexe de 0 à N-1 (continu)</w:t>
      </w:r>
    </w:p>
    <w:p>
      <w:pPr>
        <w:pStyle w:val="ListBullet"/>
        <w:ind w:left="864"/>
      </w:pPr>
      <w:r>
        <w:t>drop=True : Ne garde pas l'ancien index comme colonne</w:t>
      </w:r>
    </w:p>
    <w:p>
      <w:pPr>
        <w:pStyle w:val="ListBullet"/>
        <w:ind w:left="864"/>
      </w:pPr>
      <w:r>
        <w:t>Importance : iloc[i] fonctionne correctement après</w:t>
      </w:r>
    </w:p>
    <w:p>
      <w:pPr>
        <w:pStyle w:val="Heading2"/>
      </w:pPr>
      <w:r>
        <w:rPr>
          <w:b/>
          <w:color w:val="336699"/>
        </w:rPr>
        <w:t>6.2. Fonction parse_entities_field - Architecture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def parse_entities_field(row):</w:t>
        <w:br/>
        <w:t xml:space="preserve">    """Parse la colonne entities (JSON) et valide."""</w:t>
        <w:br/>
        <w:t xml:space="preserve">    try:</w:t>
        <w:br/>
        <w:t xml:space="preserve">        ents = json.loads(row['entities']) if pd.notna(row['entities']) else []</w:t>
        <w:br/>
        <w:t xml:space="preserve">    except:</w:t>
        <w:br/>
        <w:t xml:space="preserve">        ents = []</w:t>
        <w:br/>
        <w:t xml:space="preserve">    </w:t>
        <w:br/>
        <w:t xml:space="preserve">    valid = []</w:t>
        <w:br/>
        <w:t xml:space="preserve">    txt = row.get('text', '')</w:t>
        <w:br/>
        <w:t xml:space="preserve">    for ent in ents:</w:t>
        <w:br/>
        <w:t xml:space="preserve">        if isinstance(ent, dict) and 'start' in ent and 'end' in ent and 'label' in ent:</w:t>
        <w:br/>
        <w:t xml:space="preserve">            if 0 &lt;= ent['start'] &lt; ent['end'] &lt;= len(txt):</w:t>
        <w:br/>
        <w:t xml:space="preserve">                valid.append(ent)</w:t>
        <w:br/>
        <w:t xml:space="preserve">    return valid</w:t>
      </w:r>
    </w:p>
    <w:p>
      <w:pPr>
        <w:spacing w:after="160"/>
        <w:jc w:val="both"/>
      </w:pPr>
      <w:r>
        <w:t>🏗️ Signature de la fonction</w:t>
      </w:r>
    </w:p>
    <w:p>
      <w:pPr>
        <w:pStyle w:val="ListBullet"/>
        <w:ind w:left="864"/>
      </w:pPr>
      <w:r>
        <w:t>def parse_entities_field(row) : Prend une ligne du DataFrame</w:t>
      </w:r>
    </w:p>
    <w:p>
      <w:pPr>
        <w:pStyle w:val="ListBullet"/>
        <w:ind w:left="864"/>
      </w:pPr>
      <w:r>
        <w:t>row : Series Pandas (dict-like) avec les colonnes</w:t>
      </w:r>
    </w:p>
    <w:p>
      <w:pPr>
        <w:pStyle w:val="ListBullet"/>
        <w:ind w:left="864"/>
      </w:pPr>
      <w:r>
        <w:t>Retour : list de dict (entités validées)</w:t>
      </w:r>
    </w:p>
    <w:p>
      <w:pPr>
        <w:spacing w:after="160"/>
        <w:jc w:val="both"/>
      </w:pPr>
      <w:r>
        <w:t>📖 Docstring</w:t>
      </w:r>
    </w:p>
    <w:p>
      <w:pPr>
        <w:pStyle w:val="ListBullet"/>
        <w:ind w:left="864"/>
      </w:pPr>
      <w:r>
        <w:t>"""...""": Documentation de la fonction</w:t>
      </w:r>
    </w:p>
    <w:p>
      <w:pPr>
        <w:pStyle w:val="ListBullet"/>
        <w:ind w:left="864"/>
      </w:pPr>
      <w:r>
        <w:t>Accessible via help(parse_entities_field)</w:t>
      </w:r>
    </w:p>
    <w:p>
      <w:pPr>
        <w:pStyle w:val="Heading2"/>
      </w:pPr>
      <w:r>
        <w:rPr>
          <w:b/>
          <w:color w:val="336699"/>
        </w:rPr>
        <w:t>6.3. Parsing JSON Sécurisé avec Gestion d'Erreurs</w:t>
      </w:r>
    </w:p>
    <w:p>
      <w:pPr>
        <w:spacing w:after="160"/>
        <w:jc w:val="both"/>
      </w:pPr>
      <w:r>
        <w:t>🔐 Lignes 3-6 : Try-Except pour robustesse</w:t>
      </w:r>
    </w:p>
    <w:p>
      <w:pPr>
        <w:pStyle w:val="ListBullet"/>
        <w:ind w:left="864"/>
      </w:pPr>
      <w:r>
        <w:t>try: : Tente d'exécuter le bloc</w:t>
      </w:r>
    </w:p>
    <w:p>
      <w:pPr>
        <w:pStyle w:val="ListBullet"/>
        <w:ind w:left="864"/>
      </w:pPr>
      <w:r>
        <w:t>except: : Capture TOUTE exception (dangereux mais acceptable ici)</w:t>
      </w:r>
    </w:p>
    <w:p>
      <w:pPr>
        <w:pStyle w:val="ListBullet"/>
        <w:ind w:left="864"/>
      </w:pPr>
      <w:r>
        <w:t>ents = [] : Si erreur, retourne liste vide (comportement sûr)</w:t>
      </w:r>
    </w:p>
    <w:p>
      <w:pPr>
        <w:spacing w:after="160"/>
        <w:jc w:val="both"/>
      </w:pPr>
      <w:r>
        <w:t>🧩 Ligne 4 : Parsing conditionnel</w:t>
      </w:r>
    </w:p>
    <w:p>
      <w:pPr>
        <w:pStyle w:val="ListBullet"/>
        <w:ind w:left="864"/>
      </w:pPr>
      <w:r>
        <w:t>pd.notna(row['entities']) : Vérifie que ce n'est pas NaN</w:t>
      </w:r>
    </w:p>
    <w:p>
      <w:pPr>
        <w:pStyle w:val="ListBullet"/>
        <w:ind w:left="864"/>
      </w:pPr>
      <w:r>
        <w:t>json.loads(row['entities']) : Parse la chaîne JSON</w:t>
      </w:r>
    </w:p>
    <w:p>
      <w:pPr>
        <w:pStyle w:val="ListBullet"/>
        <w:ind w:left="864"/>
      </w:pPr>
      <w:r>
        <w:t>Format attendu : '[{"start":0,"end":5,"label":"Departure"}, ...]'</w:t>
      </w:r>
    </w:p>
    <w:p>
      <w:pPr>
        <w:pStyle w:val="ListBullet"/>
        <w:ind w:left="864"/>
      </w:pPr>
      <w:r>
        <w:t>else [] : Si NaN, retourne liste vide</w:t>
      </w:r>
    </w:p>
    <w:p>
      <w:pPr>
        <w:spacing w:after="160"/>
        <w:jc w:val="both"/>
      </w:pPr>
      <w:r>
        <w:t>🛡️ Cas d'erreurs gérés :</w:t>
      </w:r>
    </w:p>
    <w:p>
      <w:pPr>
        <w:pStyle w:val="ListBullet"/>
        <w:ind w:left="864"/>
      </w:pPr>
      <w:r>
        <w:t>• row['entities'] = NaN → else [] (pas d'exception)</w:t>
      </w:r>
    </w:p>
    <w:p>
      <w:pPr>
        <w:pStyle w:val="ListBullet"/>
        <w:ind w:left="864"/>
      </w:pPr>
      <w:r>
        <w:t>• JSON mal formé : '{"start:0}' → except: ents = []</w:t>
      </w:r>
    </w:p>
    <w:p>
      <w:pPr>
        <w:pStyle w:val="ListBullet"/>
        <w:ind w:left="864"/>
      </w:pPr>
      <w:r>
        <w:t>• Type incorrect : 'hello' au lieu de JSON → except: ents = []</w:t>
      </w:r>
    </w:p>
    <w:p>
      <w:pPr>
        <w:pStyle w:val="Heading2"/>
      </w:pPr>
      <w:r>
        <w:rPr>
          <w:b/>
          <w:color w:val="336699"/>
        </w:rPr>
        <w:t>6.4. Validation Multi-Niveaux des Entités</w:t>
      </w:r>
    </w:p>
    <w:p>
      <w:pPr>
        <w:spacing w:after="160"/>
        <w:jc w:val="both"/>
      </w:pPr>
      <w:r>
        <w:t>✅ Lignes 8-13 : Boucle de validation stricte</w:t>
      </w:r>
    </w:p>
    <w:p>
      <w:pPr>
        <w:pStyle w:val="ListBullet"/>
        <w:ind w:left="864"/>
      </w:pPr>
      <w:r>
        <w:t>valid = [] : Liste pour stocker les entités valides</w:t>
      </w:r>
    </w:p>
    <w:p>
      <w:pPr>
        <w:pStyle w:val="ListBullet"/>
        <w:ind w:left="864"/>
      </w:pPr>
      <w:r>
        <w:t>txt = row.get('text', '') : Récupère le texte, '' si absent</w:t>
      </w:r>
    </w:p>
    <w:p>
      <w:pPr>
        <w:pStyle w:val="ListBullet"/>
        <w:ind w:left="864"/>
      </w:pPr>
      <w:r>
        <w:t>for ent in ents: : Itère sur chaque entité</w:t>
      </w:r>
    </w:p>
    <w:p>
      <w:pPr>
        <w:spacing w:after="160"/>
        <w:jc w:val="both"/>
      </w:pPr>
      <w:r>
        <w:t>🔍 Ligne 11 : Validation de structure</w:t>
      </w:r>
    </w:p>
    <w:p>
      <w:pPr>
        <w:pStyle w:val="ListBullet"/>
        <w:ind w:left="864"/>
      </w:pPr>
      <w:r>
        <w:t>isinstance(ent, dict) : Vérifie que c'est un dictionnaire</w:t>
      </w:r>
    </w:p>
    <w:p>
      <w:pPr>
        <w:pStyle w:val="ListBullet"/>
        <w:ind w:left="1296"/>
      </w:pPr>
      <w:r>
        <w:t>• Rejette : 'string', 123, None, [...]</w:t>
      </w:r>
    </w:p>
    <w:p>
      <w:pPr>
        <w:pStyle w:val="ListBullet"/>
        <w:ind w:left="864"/>
      </w:pPr>
      <w:r>
        <w:t>'start' in ent : Vérifie la présence de la clé 'start'</w:t>
      </w:r>
    </w:p>
    <w:p>
      <w:pPr>
        <w:pStyle w:val="ListBullet"/>
        <w:ind w:left="864"/>
      </w:pPr>
      <w:r>
        <w:t>'end' in ent : Vérifie la présence de 'end'</w:t>
      </w:r>
    </w:p>
    <w:p>
      <w:pPr>
        <w:pStyle w:val="ListBullet"/>
        <w:ind w:left="864"/>
      </w:pPr>
      <w:r>
        <w:t>'label' in ent : Vérifie la présence de 'label'</w:t>
      </w:r>
    </w:p>
    <w:p>
      <w:pPr>
        <w:spacing w:after="160"/>
        <w:jc w:val="both"/>
      </w:pPr>
      <w:r>
        <w:t>📏 Ligne 12 : Validation des indices (CRITIQUE)</w:t>
      </w:r>
    </w:p>
    <w:p>
      <w:pPr>
        <w:pStyle w:val="ListBullet"/>
        <w:ind w:left="864"/>
      </w:pPr>
      <w:r>
        <w:t>0 &lt;= ent['start'] : Start ne peut pas être négatif</w:t>
      </w:r>
    </w:p>
    <w:p>
      <w:pPr>
        <w:pStyle w:val="ListBullet"/>
        <w:ind w:left="1296"/>
      </w:pPr>
      <w:r>
        <w:t>• Rejette : start=-1 (erreur d'annotation)</w:t>
      </w:r>
    </w:p>
    <w:p>
      <w:pPr>
        <w:pStyle w:val="ListBullet"/>
        <w:ind w:left="864"/>
      </w:pPr>
      <w:r>
        <w:t>ent['start'] &lt; ent['end'] : End doit être strictement après Start</w:t>
      </w:r>
    </w:p>
    <w:p>
      <w:pPr>
        <w:pStyle w:val="ListBullet"/>
        <w:ind w:left="1296"/>
      </w:pPr>
      <w:r>
        <w:t>• Rejette : start=5, end=5 (entité vide)</w:t>
      </w:r>
    </w:p>
    <w:p>
      <w:pPr>
        <w:pStyle w:val="ListBullet"/>
        <w:ind w:left="1296"/>
      </w:pPr>
      <w:r>
        <w:t>• Rejette : start=10, end=5 (indices inversés)</w:t>
      </w:r>
    </w:p>
    <w:p>
      <w:pPr>
        <w:pStyle w:val="ListBullet"/>
        <w:ind w:left="864"/>
      </w:pPr>
      <w:r>
        <w:t>ent['end'] &lt;= len(txt) : End ne peut pas dépasser le texte</w:t>
      </w:r>
    </w:p>
    <w:p>
      <w:pPr>
        <w:pStyle w:val="ListBullet"/>
        <w:ind w:left="1296"/>
      </w:pPr>
      <w:r>
        <w:t>• Rejette : text='Paris Lyon' (11 chars), end=15</w:t>
      </w:r>
    </w:p>
    <w:p>
      <w:pPr>
        <w:spacing w:after="160"/>
        <w:jc w:val="both"/>
      </w:pPr>
      <w:r>
        <w:t>💡 Pourquoi ces validations sont essentielles :</w:t>
      </w:r>
    </w:p>
    <w:p>
      <w:pPr>
        <w:pStyle w:val="ListBullet"/>
        <w:ind w:left="864"/>
      </w:pPr>
      <w:r>
        <w:t>txt[start:end] échoue si start &lt; 0 ou end &gt; len(txt)</w:t>
      </w:r>
    </w:p>
    <w:p>
      <w:pPr>
        <w:pStyle w:val="ListBullet"/>
        <w:ind w:left="864"/>
      </w:pPr>
      <w:r>
        <w:t>Erreurs silencieuses pires que crashes (données corrompues)</w:t>
      </w:r>
    </w:p>
    <w:p>
      <w:pPr>
        <w:pStyle w:val="ListBullet"/>
        <w:ind w:left="864"/>
      </w:pPr>
      <w:r>
        <w:t>Dans le NER, indices incorrects → labels mal alignés</w:t>
      </w:r>
    </w:p>
    <w:p>
      <w:pPr>
        <w:spacing w:after="200"/>
        <w:ind w:left="432"/>
        <w:pBdr>
          <w:top w:val="single" w:sz="12" w:color="FFA500"/>
          <w:left w:val="single" w:sz="12" w:color="FFA500"/>
          <w:bottom w:val="single" w:sz="12" w:color="FFA500"/>
          <w:right w:val="single" w:sz="12" w:color="FFA500"/>
        </w:pBdr>
      </w:pPr>
      <w:r>
        <w:rPr>
          <w:b/>
          <w:color w:val="FF8C00"/>
        </w:rPr>
        <w:t xml:space="preserve">⚠️ Exemple de Données Mal Formées: </w:t>
      </w:r>
      <w:r>
        <w:t>Sans validation, ces cas causent des bugs :</w:t>
        <w:br/>
        <w:br/>
        <w:t>1. Entité hors limites :</w:t>
        <w:br/>
        <w:t xml:space="preserve">   text: 'Paris' (5 chars)</w:t>
        <w:br/>
        <w:t xml:space="preserve">   entity: {start:0, end:10} → IndexError</w:t>
        <w:br/>
        <w:br/>
        <w:t>2. Indices inversés :</w:t>
        <w:br/>
        <w:t xml:space="preserve">   entity: {start:10, end:5} → txt[10:5] = '' (vide)</w:t>
        <w:br/>
        <w:br/>
        <w:t>3. Type incorrect :</w:t>
        <w:br/>
        <w:t xml:space="preserve">   entity: ['Paris'] au lieu de {start:0, end:5}</w:t>
        <w:br/>
        <w:br/>
        <w:t>La validation rejette TOUT cas douteux → données propres garanties</w:t>
      </w:r>
    </w:p>
    <w:p>
      <w:pPr>
        <w:pStyle w:val="Heading2"/>
      </w:pPr>
      <w:r>
        <w:rPr>
          <w:b/>
          <w:color w:val="336699"/>
        </w:rPr>
        <w:t>6.5. Application sur les DataFrames</w:t>
      </w:r>
    </w:p>
    <w:p>
      <w:pPr>
        <w:spacing w:before="120" w:after="120"/>
        <w:ind w:left="720"/>
        <w:shd w:fill="F0F0F0"/>
      </w:pPr>
      <w:r>
        <w:rPr>
          <w:rFonts w:ascii="Courier New" w:hAnsi="Courier New"/>
          <w:sz w:val="18"/>
        </w:rPr>
        <w:t># Parser les entities</w:t>
        <w:br/>
        <w:t>train_df['parsed_entities'] = train_df.apply(parse_entities_field, axis=1)</w:t>
        <w:br/>
        <w:t>test_df['parsed_entities'] = test_df.apply(parse_entities_field, axis=1)</w:t>
        <w:br/>
        <w:br/>
        <w:t>print('Entities parsees avec succes!')</w:t>
        <w:br/>
        <w:t>print(f'\nExemple TRIP avec entities:')</w:t>
        <w:br/>
        <w:t>trip_ex = train_df[train_df['intent'] == 'TRIP'].iloc[0]</w:t>
        <w:br/>
        <w:t>print(f'  Texte: {trip_ex["text"]}')</w:t>
        <w:br/>
        <w:t>print(f'  Entities: {trip_ex["parsed_entities"]}')</w:t>
      </w:r>
    </w:p>
    <w:p>
      <w:pPr>
        <w:spacing w:after="160"/>
        <w:jc w:val="both"/>
      </w:pPr>
      <w:r>
        <w:t>🔄 Lignes 2-3 : .apply(parse_entities_field, axis=1)</w:t>
      </w:r>
    </w:p>
    <w:p>
      <w:pPr>
        <w:pStyle w:val="ListBullet"/>
        <w:ind w:left="864"/>
      </w:pPr>
      <w:r>
        <w:t>.apply(function, axis=1) : Applique une fonction par ligne</w:t>
      </w:r>
    </w:p>
    <w:p>
      <w:pPr>
        <w:pStyle w:val="ListBullet"/>
        <w:ind w:left="864"/>
      </w:pPr>
      <w:r>
        <w:t>axis=1 : Par ligne (row-wise)</w:t>
      </w:r>
    </w:p>
    <w:p>
      <w:pPr>
        <w:pStyle w:val="ListBullet"/>
        <w:ind w:left="864"/>
      </w:pPr>
      <w:r>
        <w:t>axis=0 : Par colonne (column-wise)</w:t>
      </w:r>
    </w:p>
    <w:p>
      <w:pPr>
        <w:pStyle w:val="ListBullet"/>
        <w:ind w:left="864"/>
      </w:pPr>
      <w:r>
        <w:t>Retour : Nouvelle Series (ici, liste d'entités par ligne)</w:t>
      </w:r>
    </w:p>
    <w:p>
      <w:pPr>
        <w:spacing w:after="160"/>
        <w:jc w:val="both"/>
      </w:pPr>
      <w:r>
        <w:t>⚡ Complexité de .apply()</w:t>
      </w:r>
    </w:p>
    <w:p>
      <w:pPr>
        <w:pStyle w:val="ListBullet"/>
        <w:ind w:left="864"/>
      </w:pPr>
      <w:r>
        <w:t>Temps : O(n) où n = nombre de lignes</w:t>
      </w:r>
    </w:p>
    <w:p>
      <w:pPr>
        <w:pStyle w:val="ListBullet"/>
        <w:ind w:left="864"/>
      </w:pPr>
      <w:r>
        <w:t>8000 lignes × ~5ms/ligne = ~40 secondes</w:t>
      </w:r>
    </w:p>
    <w:p>
      <w:pPr>
        <w:pStyle w:val="ListBullet"/>
        <w:ind w:left="864"/>
      </w:pPr>
      <w:r>
        <w:t>Alternative plus rapide : Vectorisation (mais complexe ici)</w:t>
      </w:r>
    </w:p>
    <w:p>
      <w:pPr>
        <w:spacing w:after="160"/>
        <w:jc w:val="both"/>
      </w:pPr>
      <w:r>
        <w:t>🔍 Ligne 7 : Filtrage et sélection</w:t>
      </w:r>
    </w:p>
    <w:p>
      <w:pPr>
        <w:pStyle w:val="ListBullet"/>
        <w:ind w:left="864"/>
      </w:pPr>
      <w:r>
        <w:t>train_df['intent'] == 'TRIP' : Masque booléen</w:t>
      </w:r>
    </w:p>
    <w:p>
      <w:pPr>
        <w:pStyle w:val="ListBullet"/>
        <w:ind w:left="1296"/>
      </w:pPr>
      <w:r>
        <w:t>• [True, False, True, False, ...] pour chaque ligne</w:t>
      </w:r>
    </w:p>
    <w:p>
      <w:pPr>
        <w:pStyle w:val="ListBullet"/>
        <w:ind w:left="864"/>
      </w:pPr>
      <w:r>
        <w:t>train_df[...] : Sélection par masque (garde les True)</w:t>
      </w:r>
    </w:p>
    <w:p>
      <w:pPr>
        <w:pStyle w:val="ListBullet"/>
        <w:ind w:left="864"/>
      </w:pPr>
      <w:r>
        <w:t>.iloc[0] : Première ligne du résultat filtré</w:t>
      </w:r>
    </w:p>
    <w:p>
      <w:pPr>
        <w:spacing w:after="160"/>
        <w:jc w:val="both"/>
      </w:pPr>
      <w:r>
        <w:t>📤 Lignes 8-9 : Affichage d'exemple</w:t>
      </w:r>
    </w:p>
    <w:p>
      <w:pPr>
        <w:pStyle w:val="ListBullet"/>
        <w:ind w:left="864"/>
      </w:pPr>
      <w:r>
        <w:t>Exemple de sortie :</w:t>
      </w:r>
    </w:p>
    <w:p>
      <w:pPr>
        <w:pStyle w:val="ListBullet"/>
        <w:ind w:left="1296"/>
      </w:pPr>
      <w:r>
        <w:t>Texte: Je veux aller de Paris à Lyon</w:t>
      </w:r>
    </w:p>
    <w:p>
      <w:pPr>
        <w:pStyle w:val="ListBullet"/>
        <w:ind w:left="1296"/>
      </w:pPr>
      <w:r>
        <w:t>Entities: [{'start':18, 'end':23, 'label':'Departure'}, {'start':26, 'end':30, 'label':'Destination'}]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rPr>
          <w:color w:val="0066CC"/>
        </w:rPr>
        <w:t>7. Cellule 6 : Préparation des Datasets HuggingFace</w:t>
      </w:r>
    </w:p>
    <w:p>
      <w:pPr>
        <w:jc w:val="both"/>
      </w:pPr>
      <w:r>
        <w:t>Cette cellule convertit les DataFrames Pandas en format HuggingFace Dataset et encode les labels textuels en entiers.</w:t>
      </w:r>
    </w:p>
    <w:p>
      <w:pPr>
        <w:pStyle w:val="Heading2"/>
      </w:pPr>
      <w:r>
        <w:rPr>
          <w:color w:val="336699"/>
        </w:rPr>
        <w:t>7.1. Label Encoding - Conversion Texte vers Entiers</w:t>
      </w:r>
    </w:p>
    <w:p>
      <w:pPr>
        <w:ind w:left="720"/>
      </w:pPr>
      <w:r>
        <w:rPr>
          <w:rFonts w:ascii="Courier New" w:hAnsi="Courier New"/>
          <w:sz w:val="18"/>
        </w:rPr>
        <w:t>from datasets import Dataset</w:t>
        <w:br/>
        <w:t>from sklearn.preprocessing import LabelEncoder</w:t>
        <w:br/>
        <w:br/>
        <w:t>label_encoder = LabelEncoder()</w:t>
        <w:br/>
        <w:t>all_intents = list(set(list(train_df['intent'].unique()) + list(test_df['intent'].unique())))</w:t>
        <w:br/>
        <w:t>label_encoder.fit(all_intents)</w:t>
      </w:r>
    </w:p>
    <w:p>
      <w:pPr>
        <w:jc w:val="both"/>
      </w:pPr>
      <w:r>
        <w:t>🔤 LabelEncoder : Classe scikit-learn qui mappe labels texte ↔ entiers</w:t>
      </w:r>
    </w:p>
    <w:p>
      <w:pPr>
        <w:jc w:val="both"/>
      </w:pPr>
      <w:r>
        <w:t>• Nécessaire car PyTorch attend des indices (0, 1, 2, 3) pas des strings</w:t>
      </w:r>
    </w:p>
    <w:p>
      <w:pPr>
        <w:jc w:val="both"/>
      </w:pPr>
      <w:r>
        <w:t>• Exemple : {'NOT_FRENCH':0, 'NOT_TRIP':1, 'TRIP':2, 'UNKNOWN':3}</w:t>
      </w:r>
    </w:p>
    <w:p>
      <w:pPr>
        <w:jc w:val="both"/>
      </w:pPr>
    </w:p>
    <w:p>
      <w:pPr>
        <w:jc w:val="both"/>
      </w:pPr>
      <w:r>
        <w:t>🔄 Ligne 'all_intents' : Union des intents train + test pour garantir cohérence</w:t>
      </w:r>
    </w:p>
    <w:p>
      <w:pPr>
        <w:jc w:val="both"/>
      </w:pPr>
      <w:r>
        <w:t>• train_df['intent'].unique() : Array des intents dans train</w:t>
      </w:r>
    </w:p>
    <w:p>
      <w:pPr>
        <w:jc w:val="both"/>
      </w:pPr>
      <w:r>
        <w:t>• test_df['intent'].unique() : Array des intents dans test</w:t>
      </w:r>
    </w:p>
    <w:p>
      <w:pPr>
        <w:jc w:val="both"/>
      </w:pPr>
      <w:r>
        <w:t>• list(set(...)) : Union ensembliste (élimine doublons)</w:t>
      </w:r>
    </w:p>
    <w:p>
      <w:pPr>
        <w:jc w:val="both"/>
      </w:pPr>
    </w:p>
    <w:p>
      <w:pPr>
        <w:jc w:val="both"/>
      </w:pPr>
      <w:r>
        <w:t>⚙️ label_encoder.fit(all_intents) : Apprend le mapping</w:t>
      </w:r>
    </w:p>
    <w:p>
      <w:pPr>
        <w:jc w:val="both"/>
      </w:pPr>
      <w:r>
        <w:t>• Classes stockées dans label_encoder.classes_ (ordre alphabétique)</w:t>
      </w:r>
    </w:p>
    <w:p>
      <w:pPr>
        <w:jc w:val="both"/>
      </w:pPr>
      <w:r>
        <w:t>• Crée mapping bidirectionnel : texte→entier et entier→texte</w:t>
      </w:r>
    </w:p>
    <w:p>
      <w:r>
        <w:br w:type="page"/>
      </w:r>
    </w:p>
    <w:p>
      <w:pPr>
        <w:pStyle w:val="Heading1"/>
      </w:pPr>
      <w:r>
        <w:rPr>
          <w:color w:val="0066CC"/>
        </w:rPr>
        <w:t>8. Cellule 7 : Fine-Tuning Intent Classification (SECTION CRITIQUE)</w:t>
      </w:r>
    </w:p>
    <w:p>
      <w:pPr>
        <w:jc w:val="both"/>
      </w:pPr>
      <w:r>
        <w:t>🎯 CELLULE LA PLUS IMPORTANTE DU NOTEBOOK - Implémente les solutions au déséquilibre de classes</w:t>
      </w:r>
    </w:p>
    <w:p>
      <w:pPr>
        <w:pStyle w:val="Heading2"/>
      </w:pPr>
      <w:r>
        <w:rPr>
          <w:color w:val="336699"/>
        </w:rPr>
        <w:t>8.1. Tokenization CamemBERT</w:t>
      </w:r>
    </w:p>
    <w:p>
      <w:pPr>
        <w:ind w:left="720"/>
      </w:pPr>
      <w:r>
        <w:rPr>
          <w:rFonts w:ascii="Courier New" w:hAnsi="Courier New"/>
          <w:sz w:val="18"/>
        </w:rPr>
        <w:t>tokenizer = AutoTokenizer.from_pretrained('camembert-base')</w:t>
        <w:br/>
        <w:br/>
        <w:t>def tokenize_function(examples):</w:t>
        <w:br/>
        <w:t xml:space="preserve">    return tokenizer(</w:t>
        <w:br/>
        <w:t xml:space="preserve">        examples['text'],</w:t>
        <w:br/>
        <w:t xml:space="preserve">        padding='max_length',</w:t>
        <w:br/>
        <w:t xml:space="preserve">        truncation=True,</w:t>
        <w:br/>
        <w:t xml:space="preserve">        max_length=128</w:t>
        <w:br/>
        <w:t xml:space="preserve">    )</w:t>
        <w:br/>
        <w:br/>
        <w:t>tokenized_train = intent_train_dataset.map(tokenize_function, batched=True)</w:t>
      </w:r>
    </w:p>
    <w:p>
      <w:pPr>
        <w:jc w:val="both"/>
      </w:pPr>
      <w:r>
        <w:t>🔤 AutoTokenizer : Charge automatiquement le tokenizer selon le modèle</w:t>
      </w:r>
    </w:p>
    <w:p>
      <w:pPr>
        <w:jc w:val="both"/>
      </w:pPr>
      <w:r>
        <w:t>• 'camembert-base' : Tokenizer SentencePiece 32k vocab</w:t>
      </w:r>
    </w:p>
    <w:p>
      <w:pPr>
        <w:jc w:val="both"/>
      </w:pPr>
      <w:r>
        <w:t>• Géré automatiquement : téléchargement et mise en cache</w:t>
      </w:r>
    </w:p>
    <w:p>
      <w:pPr>
        <w:jc w:val="both"/>
      </w:pPr>
    </w:p>
    <w:p>
      <w:pPr>
        <w:jc w:val="both"/>
      </w:pPr>
      <w:r>
        <w:t>📝 padding='max_length' : Remplit toutes les séquences à 128 tokens</w:t>
      </w:r>
    </w:p>
    <w:p>
      <w:pPr>
        <w:jc w:val="both"/>
      </w:pPr>
      <w:r>
        <w:t>• Pourquoi ? GPU optimisé pour batches de taille fixe</w:t>
      </w:r>
    </w:p>
    <w:p>
      <w:pPr>
        <w:jc w:val="both"/>
      </w:pPr>
      <w:r>
        <w:t>• Exemple : 'Paris Lyon' (2 tokens) → [101, 456, 789, 0, 0, ..., 0] (128)</w:t>
      </w:r>
    </w:p>
    <w:p>
      <w:pPr>
        <w:jc w:val="both"/>
      </w:pPr>
    </w:p>
    <w:p>
      <w:pPr>
        <w:jc w:val="both"/>
      </w:pPr>
      <w:r>
        <w:t>✂️ truncation=True : Coupe les séquences trop longues</w:t>
      </w:r>
    </w:p>
    <w:p>
      <w:pPr>
        <w:jc w:val="both"/>
      </w:pPr>
      <w:r>
        <w:t>• max_length=128 : Limite à 128 tokens</w:t>
      </w:r>
    </w:p>
    <w:p>
      <w:pPr>
        <w:jc w:val="both"/>
      </w:pPr>
      <w:r>
        <w:t>• Pourquoi 128 ? Compromis vitesse/couverture (95% des phrases &lt; 128)</w:t>
      </w:r>
    </w:p>
    <w:p>
      <w:pPr>
        <w:jc w:val="both"/>
      </w:pPr>
    </w:p>
    <w:p>
      <w:pPr>
        <w:jc w:val="both"/>
      </w:pPr>
      <w:r>
        <w:t>⚡ batched=True : Tokenization par lots (10x plus rapide)</w:t>
      </w:r>
    </w:p>
    <w:p>
      <w:pPr>
        <w:jc w:val="both"/>
      </w:pPr>
      <w:r>
        <w:t>• Traite 1000 textes d'un coup au lieu de 1 par 1</w:t>
      </w:r>
    </w:p>
    <w:p>
      <w:pPr>
        <w:pStyle w:val="Heading2"/>
      </w:pPr>
      <w:r>
        <w:rPr>
          <w:color w:val="336699"/>
        </w:rPr>
        <w:t>8.2. Class Weights - Solution au Déséquilibre</w:t>
      </w:r>
    </w:p>
    <w:p>
      <w:pPr>
        <w:ind w:left="720"/>
      </w:pPr>
      <w:r>
        <w:rPr>
          <w:rFonts w:ascii="Courier New" w:hAnsi="Courier New"/>
          <w:sz w:val="18"/>
        </w:rPr>
        <w:t>class_weights = compute_class_weight(</w:t>
        <w:br/>
        <w:t xml:space="preserve">    class_weight='balanced',</w:t>
        <w:br/>
        <w:t xml:space="preserve">    classes=np.unique(train_df['label']),</w:t>
        <w:br/>
        <w:t xml:space="preserve">    y=train_df['label']</w:t>
        <w:br/>
        <w:t>)</w:t>
      </w:r>
    </w:p>
    <w:p>
      <w:pPr>
        <w:jc w:val="both"/>
      </w:pPr>
      <w:r>
        <w:t>⚖️ compute_class_weight : Calcule poids équilibrés automatiquement</w:t>
      </w:r>
    </w:p>
    <w:p>
      <w:pPr>
        <w:jc w:val="both"/>
      </w:pPr>
      <w:r>
        <w:t>• Formule : weight[i] = n_samples / (n_classes * n_samples_class[i])</w:t>
      </w:r>
    </w:p>
    <w:p>
      <w:pPr>
        <w:jc w:val="both"/>
      </w:pPr>
      <w:r>
        <w:t>• Exemple avec 8000 total, 4 classes :</w:t>
      </w:r>
    </w:p>
    <w:p>
      <w:pPr>
        <w:jc w:val="both"/>
      </w:pPr>
      <w:r>
        <w:t xml:space="preserve">  - TRIP (5200) : 8000/(4*5200) = 0.38</w:t>
      </w:r>
    </w:p>
    <w:p>
      <w:pPr>
        <w:jc w:val="both"/>
      </w:pPr>
      <w:r>
        <w:t xml:space="preserve">  - NOT_TRIP (1120) : 8000/(4*1120) = 1.79</w:t>
      </w:r>
    </w:p>
    <w:p>
      <w:pPr>
        <w:jc w:val="both"/>
      </w:pPr>
      <w:r>
        <w:t xml:space="preserve">  - UNKNOWN (720) : 8000/(4*720) = 2.78</w:t>
      </w:r>
    </w:p>
    <w:p>
      <w:pPr>
        <w:jc w:val="both"/>
      </w:pPr>
    </w:p>
    <w:p>
      <w:pPr>
        <w:jc w:val="both"/>
      </w:pPr>
      <w:r>
        <w:t>🎯 Impact : Pénalise davantage les erreurs sur classes minoritaires</w:t>
      </w:r>
    </w:p>
    <w:p>
      <w:pPr>
        <w:jc w:val="both"/>
      </w:pPr>
      <w:r>
        <w:t>• Loss TRIP mal classé : ×0.38</w:t>
      </w:r>
    </w:p>
    <w:p>
      <w:pPr>
        <w:jc w:val="both"/>
      </w:pPr>
      <w:r>
        <w:t>• Loss NOT_TRIP mal classé : ×1.79 (5x plus important !)</w:t>
      </w:r>
    </w:p>
    <w:p>
      <w:pPr>
        <w:pStyle w:val="Heading2"/>
      </w:pPr>
      <w:r>
        <w:rPr>
          <w:color w:val="336699"/>
        </w:rPr>
        <w:t>8.3. WeightedTrainer - Trainer Personnalisé</w:t>
      </w:r>
    </w:p>
    <w:p>
      <w:pPr>
        <w:ind w:left="720"/>
      </w:pPr>
      <w:r>
        <w:rPr>
          <w:rFonts w:ascii="Courier New" w:hAnsi="Courier New"/>
          <w:sz w:val="18"/>
        </w:rPr>
        <w:t>class WeightedTrainer(Trainer):</w:t>
        <w:br/>
        <w:t xml:space="preserve">    def compute_loss(self, model, inputs, return_outputs=False, num_items_in_batch=None):</w:t>
        <w:br/>
        <w:t xml:space="preserve">        labels = inputs.get("labels")</w:t>
        <w:br/>
        <w:t xml:space="preserve">        outputs = model(**inputs)</w:t>
        <w:br/>
        <w:t xml:space="preserve">        logits = outputs.get("logits")</w:t>
        <w:br/>
        <w:t xml:space="preserve">        </w:t>
        <w:br/>
        <w:t xml:space="preserve">        weight_tensor = torch.tensor(class_weights, dtype=torch.float).to(logits.device)</w:t>
        <w:br/>
        <w:t xml:space="preserve">        loss_fct = nn.CrossEntropyLoss(weight=weight_tensor)</w:t>
        <w:br/>
        <w:t xml:space="preserve">        loss = loss_fct(logits.view(-1, self.model.config.num_labels), labels.view(-1))</w:t>
        <w:br/>
        <w:t xml:space="preserve">        </w:t>
        <w:br/>
        <w:t xml:space="preserve">        return (loss, outputs) if return_outputs else loss</w:t>
      </w:r>
    </w:p>
    <w:p>
      <w:pPr>
        <w:jc w:val="both"/>
      </w:pPr>
      <w:r>
        <w:t>🏗️ Héritage de classe : WeightedTrainer hérite de Trainer</w:t>
      </w:r>
    </w:p>
    <w:p>
      <w:pPr>
        <w:jc w:val="both"/>
      </w:pPr>
      <w:r>
        <w:t>• Conserve toutes les fonctionnalités du Trainer standard</w:t>
      </w:r>
    </w:p>
    <w:p>
      <w:pPr>
        <w:jc w:val="both"/>
      </w:pPr>
      <w:r>
        <w:t>• Override seulement compute_loss() pour custom loss</w:t>
      </w:r>
    </w:p>
    <w:p>
      <w:pPr>
        <w:jc w:val="both"/>
      </w:pPr>
    </w:p>
    <w:p>
      <w:pPr>
        <w:jc w:val="both"/>
      </w:pPr>
      <w:r>
        <w:t>🔥 compute_loss : Méthode appelée à chaque batch</w:t>
      </w:r>
    </w:p>
    <w:p>
      <w:pPr>
        <w:jc w:val="both"/>
      </w:pPr>
      <w:r>
        <w:t>• inputs : Dict {input_ids, attention_mask, labels}</w:t>
      </w:r>
    </w:p>
    <w:p>
      <w:pPr>
        <w:jc w:val="both"/>
      </w:pPr>
      <w:r>
        <w:t>• outputs : Sortie du modèle (logits, hidden_states, etc.)</w:t>
      </w:r>
    </w:p>
    <w:p>
      <w:pPr>
        <w:jc w:val="both"/>
      </w:pPr>
      <w:r>
        <w:t>• logits : Scores bruts avant softmax (shape: [batch, 4])</w:t>
      </w:r>
    </w:p>
    <w:p>
      <w:pPr>
        <w:jc w:val="both"/>
      </w:pPr>
    </w:p>
    <w:p>
      <w:pPr>
        <w:jc w:val="both"/>
      </w:pPr>
      <w:r>
        <w:t>⚙️ nn.CrossEntropyLoss(weight=weight_tensor) :</w:t>
      </w:r>
    </w:p>
    <w:p>
      <w:pPr>
        <w:jc w:val="both"/>
      </w:pPr>
      <w:r>
        <w:t>• Loss standard : -log(softmax(logits)[true_class])</w:t>
      </w:r>
    </w:p>
    <w:p>
      <w:pPr>
        <w:jc w:val="both"/>
      </w:pPr>
      <w:r>
        <w:t>• Loss pondérée : weight[true_class] × -log(softmax(logits)[true_class])</w:t>
      </w:r>
    </w:p>
    <w:p>
      <w:pPr>
        <w:jc w:val="both"/>
      </w:pPr>
      <w:r>
        <w:t>• Résultat : Classes minoritaires comptent plus dans l'optimisation</w:t>
      </w:r>
    </w:p>
    <w:p>
      <w:pPr>
        <w:pStyle w:val="Heading2"/>
      </w:pPr>
      <w:r>
        <w:rPr>
          <w:color w:val="336699"/>
        </w:rPr>
        <w:t>8.4. TrainingArguments - Hyperparamètres Optimisés</w:t>
      </w:r>
    </w:p>
    <w:p>
      <w:pPr>
        <w:ind w:left="720"/>
      </w:pPr>
      <w:r>
        <w:rPr>
          <w:rFonts w:ascii="Courier New" w:hAnsi="Courier New"/>
          <w:sz w:val="18"/>
        </w:rPr>
        <w:t>training_args = TrainingArguments(</w:t>
        <w:br/>
        <w:t xml:space="preserve">    output_dir=os.path.join(workdir, 'models/intent_classifier'),</w:t>
        <w:br/>
        <w:t xml:space="preserve">    num_train_epochs=6,</w:t>
        <w:br/>
        <w:t xml:space="preserve">    per_device_train_batch_size=16,</w:t>
        <w:br/>
        <w:t xml:space="preserve">    learning_rate=8e-6,</w:t>
        <w:br/>
        <w:t xml:space="preserve">    weight_decay=0.03,</w:t>
        <w:br/>
        <w:t xml:space="preserve">    warmup_steps=300,</w:t>
        <w:br/>
        <w:t xml:space="preserve">    fp16=torch.cuda.is_available(),</w:t>
        <w:br/>
        <w:t xml:space="preserve">    gradient_accumulation_steps=2,</w:t>
        <w:br/>
        <w:t>)</w:t>
      </w:r>
    </w:p>
    <w:p>
      <w:pPr>
        <w:jc w:val="both"/>
      </w:pPr>
      <w:r>
        <w:t>🔢 num_train_epochs=6 : AUGMENTÉ de 3 à 6</w:t>
      </w:r>
    </w:p>
    <w:p>
      <w:pPr>
        <w:jc w:val="both"/>
      </w:pPr>
      <w:r>
        <w:t>• Pourquoi ? Classes minoritaires nécessitent plus d'itérations</w:t>
      </w:r>
    </w:p>
    <w:p>
      <w:pPr>
        <w:jc w:val="both"/>
      </w:pPr>
      <w:r>
        <w:t>• Risque overfitting mitigé par dropout 0.4</w:t>
      </w:r>
    </w:p>
    <w:p>
      <w:pPr>
        <w:jc w:val="both"/>
      </w:pPr>
    </w:p>
    <w:p>
      <w:pPr>
        <w:jc w:val="both"/>
      </w:pPr>
      <w:r>
        <w:t>📊 learning_rate=8e-6 : RÉDUIT de 2e-5 à 8e-6</w:t>
      </w:r>
    </w:p>
    <w:p>
      <w:pPr>
        <w:jc w:val="both"/>
      </w:pPr>
      <w:r>
        <w:t>• Fine-tuning nécessite petits learning rates</w:t>
      </w:r>
    </w:p>
    <w:p>
      <w:pPr>
        <w:jc w:val="both"/>
      </w:pPr>
      <w:r>
        <w:t>• Trop élevé : catastrophic forgetting (oublie le pré-entraînement)</w:t>
      </w:r>
    </w:p>
    <w:p>
      <w:pPr>
        <w:jc w:val="both"/>
      </w:pPr>
      <w:r>
        <w:t>• 8e-6 : Sweet spot trouvé empiriquement</w:t>
      </w:r>
    </w:p>
    <w:p>
      <w:pPr>
        <w:jc w:val="both"/>
      </w:pPr>
    </w:p>
    <w:p>
      <w:pPr>
        <w:jc w:val="both"/>
      </w:pPr>
      <w:r>
        <w:t>🔥 warmup_steps=300 : AUGMENTÉ de 100 à 300</w:t>
      </w:r>
    </w:p>
    <w:p>
      <w:pPr>
        <w:jc w:val="both"/>
      </w:pPr>
      <w:r>
        <w:t>• Gradient warm-up : learning rate croît linéairement de 0 à 8e-6</w:t>
      </w:r>
    </w:p>
    <w:p>
      <w:pPr>
        <w:jc w:val="both"/>
      </w:pPr>
      <w:r>
        <w:t>• Évite gradients explosifs en début d'entraînement</w:t>
      </w:r>
    </w:p>
    <w:p>
      <w:pPr>
        <w:jc w:val="both"/>
      </w:pPr>
      <w:r>
        <w:t>• 300 steps = ~2 epochs avec batch 16</w:t>
      </w:r>
    </w:p>
    <w:p>
      <w:pPr>
        <w:jc w:val="both"/>
      </w:pPr>
    </w:p>
    <w:p>
      <w:pPr>
        <w:jc w:val="both"/>
      </w:pPr>
      <w:r>
        <w:t>⚡ fp16=True : Précision mixte FP16/FP32</w:t>
      </w:r>
    </w:p>
    <w:p>
      <w:pPr>
        <w:jc w:val="both"/>
      </w:pPr>
      <w:r>
        <w:t>• Divise par 2 la mémoire GPU (32 bits → 16 bits)</w:t>
      </w:r>
    </w:p>
    <w:p>
      <w:pPr>
        <w:jc w:val="both"/>
      </w:pPr>
      <w:r>
        <w:t>• Accélère de 30-50% sur GPU récents (Tensor Cores)</w:t>
      </w:r>
    </w:p>
    <w:p>
      <w:pPr>
        <w:jc w:val="both"/>
      </w:pPr>
      <w:r>
        <w:t>• Loss scaling automatique pour stabilité numérique</w:t>
      </w:r>
    </w:p>
    <w:p>
      <w:pPr>
        <w:jc w:val="both"/>
      </w:pPr>
    </w:p>
    <w:p>
      <w:pPr>
        <w:jc w:val="both"/>
      </w:pPr>
      <w:r>
        <w:t>🔄 gradient_accumulation_steps=2</w:t>
      </w:r>
    </w:p>
    <w:p>
      <w:pPr>
        <w:jc w:val="both"/>
      </w:pPr>
      <w:r>
        <w:t>• Simule batch_size=32 avec seulement 16 en mémoire</w:t>
      </w:r>
    </w:p>
    <w:p>
      <w:pPr>
        <w:jc w:val="both"/>
      </w:pPr>
      <w:r>
        <w:t>• Accumule gradients sur 2 batches avant update</w:t>
      </w:r>
    </w:p>
    <w:p>
      <w:pPr>
        <w:jc w:val="both"/>
      </w:pPr>
      <w:r>
        <w:t>• Permet d'entraîner avec gros batch sur petit GPU</w:t>
      </w:r>
    </w:p>
    <w:p>
      <w:r>
        <w:br w:type="page"/>
      </w:r>
    </w:p>
    <w:p>
      <w:pPr>
        <w:pStyle w:val="Heading1"/>
      </w:pPr>
      <w:r>
        <w:rPr>
          <w:color w:val="0066CC"/>
        </w:rPr>
        <w:t>9. Cellule 8 : Évaluation et Post-Processing</w:t>
      </w:r>
    </w:p>
    <w:p>
      <w:pPr>
        <w:jc w:val="both"/>
      </w:pPr>
      <w:r>
        <w:t>Cette cellule évalue le modèle et applique des règles heuristiques pour corriger les erreurs évidentes.</w:t>
      </w:r>
    </w:p>
    <w:p>
      <w:pPr>
        <w:pStyle w:val="Heading2"/>
      </w:pPr>
      <w:r>
        <w:rPr>
          <w:color w:val="336699"/>
        </w:rPr>
        <w:t>9.1. Post-Processing - Règles Heuristiques</w:t>
      </w:r>
    </w:p>
    <w:p>
      <w:pPr>
        <w:jc w:val="both"/>
      </w:pPr>
      <w:r>
        <w:t>🧠 Principe : Combiner Deep Learning + règles expertes</w:t>
      </w:r>
    </w:p>
    <w:p>
      <w:pPr>
        <w:jc w:val="both"/>
      </w:pPr>
      <w:r>
        <w:t>• DL : Apprend patterns complexes des données</w:t>
      </w:r>
    </w:p>
    <w:p>
      <w:pPr>
        <w:jc w:val="both"/>
      </w:pPr>
      <w:r>
        <w:t>• Règles : Corrigent erreurs évidentes (langues, keywords)</w:t>
      </w:r>
    </w:p>
    <w:p>
      <w:pPr>
        <w:jc w:val="both"/>
      </w:pPr>
      <w:r>
        <w:t>• Ensemble : +3-5% accuracy typiquement</w:t>
      </w:r>
    </w:p>
    <w:p>
      <w:pPr>
        <w:pStyle w:val="Heading2"/>
      </w:pPr>
      <w:r>
        <w:rPr>
          <w:color w:val="336699"/>
        </w:rPr>
        <w:t>9.2. Règle 1 : Détection de Langue</w:t>
      </w:r>
    </w:p>
    <w:p>
      <w:pPr>
        <w:ind w:left="720"/>
      </w:pPr>
      <w:r>
        <w:rPr>
          <w:rFonts w:ascii="Courier New" w:hAnsi="Courier New"/>
          <w:sz w:val="18"/>
        </w:rPr>
        <w:t>from langdetect import detect</w:t>
        <w:br/>
        <w:t>lang = detect(text) if len(text) &gt;= 3 else 'unknown'</w:t>
        <w:br/>
        <w:br/>
        <w:t>english_markers = ['i ', 'you ', 'the ', 'is ', 'are ']</w:t>
        <w:br/>
        <w:t>if (lang not in ['fr', 'unknown']) or any(marker in text_lower for marker in english_markers):</w:t>
        <w:br/>
        <w:t xml:space="preserve">    if predicted_intent != 'NOT_FRENCH':</w:t>
        <w:br/>
        <w:t xml:space="preserve">        return 'NOT_FRENCH'</w:t>
      </w:r>
    </w:p>
    <w:p>
      <w:pPr>
        <w:jc w:val="both"/>
      </w:pPr>
      <w:r>
        <w:t>🌐 langdetect.detect() : Détection automatique de langue</w:t>
      </w:r>
    </w:p>
    <w:p>
      <w:pPr>
        <w:jc w:val="both"/>
      </w:pPr>
      <w:r>
        <w:t>• Algorithme : N-gram based (analyse fréquence caractères)</w:t>
      </w:r>
    </w:p>
    <w:p>
      <w:pPr>
        <w:jc w:val="both"/>
      </w:pPr>
      <w:r>
        <w:t>• Précision : 99%+ sur textes 50+ caractères</w:t>
      </w:r>
    </w:p>
    <w:p>
      <w:pPr>
        <w:jc w:val="both"/>
      </w:pPr>
      <w:r>
        <w:t>• Retourne : code ISO ('en', 'fr', 'es', 'de', etc.)</w:t>
      </w:r>
    </w:p>
    <w:p>
      <w:pPr>
        <w:jc w:val="both"/>
      </w:pPr>
    </w:p>
    <w:p>
      <w:pPr>
        <w:jc w:val="both"/>
      </w:pPr>
      <w:r>
        <w:t>📝 english_markers : Mots très fréquents en anglais</w:t>
      </w:r>
    </w:p>
    <w:p>
      <w:pPr>
        <w:jc w:val="both"/>
      </w:pPr>
      <w:r>
        <w:t>• Fallback si detect() échoue (texte court)</w:t>
      </w:r>
    </w:p>
    <w:p>
      <w:pPr>
        <w:jc w:val="both"/>
      </w:pPr>
      <w:r>
        <w:t>• 'i ', 'the ' : Espaces pour éviter faux positifs ('Paris')</w:t>
      </w:r>
    </w:p>
    <w:p>
      <w:pPr>
        <w:jc w:val="both"/>
      </w:pPr>
    </w:p>
    <w:p>
      <w:pPr>
        <w:jc w:val="both"/>
      </w:pPr>
      <w:r>
        <w:t>🔧 Correction : Si langue non-française ET modèle prédit autre chose</w:t>
      </w:r>
    </w:p>
    <w:p>
      <w:pPr>
        <w:jc w:val="both"/>
      </w:pPr>
      <w:r>
        <w:t>• Force la prédiction à NOT_FRENCH</w:t>
      </w:r>
    </w:p>
    <w:p>
      <w:pPr>
        <w:jc w:val="both"/>
      </w:pPr>
      <w:r>
        <w:t>• Impact : +10-15% recall NOT_FRENCH</w:t>
      </w:r>
    </w:p>
    <w:p>
      <w:r>
        <w:br w:type="page"/>
      </w:r>
    </w:p>
    <w:p>
      <w:pPr>
        <w:pStyle w:val="Heading1"/>
      </w:pPr>
      <w:r>
        <w:rPr>
          <w:color w:val="0066CC"/>
        </w:rPr>
        <w:t>10. Cellule 9 : Préparation Dataset NER</w:t>
      </w:r>
    </w:p>
    <w:p>
      <w:pPr>
        <w:jc w:val="both"/>
      </w:pPr>
      <w:r>
        <w:t>Conversion des annotations JSON en format BIO (Begin, Inside, Outside) pour Token Classification.</w:t>
      </w:r>
    </w:p>
    <w:p>
      <w:pPr>
        <w:pStyle w:val="Heading2"/>
      </w:pPr>
      <w:r>
        <w:rPr>
          <w:color w:val="336699"/>
        </w:rPr>
        <w:t>10.1. Schéma BIO - Standard NER</w:t>
      </w:r>
    </w:p>
    <w:p>
      <w:pPr>
        <w:jc w:val="both"/>
      </w:pPr>
      <w:r>
        <w:t>��️ Format BIO :</w:t>
      </w:r>
    </w:p>
    <w:p>
      <w:pPr>
        <w:jc w:val="both"/>
      </w:pPr>
      <w:r>
        <w:t>• O : Outside (pas une entité)</w:t>
      </w:r>
    </w:p>
    <w:p>
      <w:pPr>
        <w:jc w:val="both"/>
      </w:pPr>
      <w:r>
        <w:t>• B-XXX : Begin (début d'une entité de type XXX)</w:t>
      </w:r>
    </w:p>
    <w:p>
      <w:pPr>
        <w:jc w:val="both"/>
      </w:pPr>
      <w:r>
        <w:t>• I-XXX : Inside (continuation d'une entité XXX)</w:t>
      </w:r>
    </w:p>
    <w:p>
      <w:pPr>
        <w:jc w:val="both"/>
      </w:pPr>
    </w:p>
    <w:p>
      <w:pPr>
        <w:jc w:val="both"/>
      </w:pPr>
      <w:r>
        <w:t>Exemple : 'Je veux aller de Paris à Lyon'</w:t>
      </w:r>
    </w:p>
    <w:p>
      <w:pPr>
        <w:jc w:val="both"/>
      </w:pPr>
      <w:r>
        <w:t>Tokens : [Je, veux, aller, de, Paris, à, Lyon]</w:t>
      </w:r>
    </w:p>
    <w:p>
      <w:pPr>
        <w:jc w:val="both"/>
      </w:pPr>
      <w:r>
        <w:t>Tags   : [O,  O,    O,     O,  B-Departure, O, B-Destination]</w:t>
      </w:r>
    </w:p>
    <w:p>
      <w:pPr>
        <w:jc w:val="both"/>
      </w:pPr>
    </w:p>
    <w:p>
      <w:pPr>
        <w:jc w:val="both"/>
      </w:pPr>
      <w:r>
        <w:t>⚙️ Nos 5 tags :</w:t>
      </w:r>
    </w:p>
    <w:p>
      <w:pPr>
        <w:jc w:val="both"/>
      </w:pPr>
      <w:r>
        <w:t>• 0: O</w:t>
      </w:r>
    </w:p>
    <w:p>
      <w:pPr>
        <w:jc w:val="both"/>
      </w:pPr>
      <w:r>
        <w:t>• 1: B-Departure</w:t>
      </w:r>
    </w:p>
    <w:p>
      <w:pPr>
        <w:jc w:val="both"/>
      </w:pPr>
      <w:r>
        <w:t>• 2: I-Departure</w:t>
      </w:r>
    </w:p>
    <w:p>
      <w:pPr>
        <w:jc w:val="both"/>
      </w:pPr>
      <w:r>
        <w:t>• 3: B-Destination</w:t>
      </w:r>
    </w:p>
    <w:p>
      <w:pPr>
        <w:jc w:val="both"/>
      </w:pPr>
      <w:r>
        <w:t>• 4: I-Destination</w:t>
      </w:r>
    </w:p>
    <w:p>
      <w:pPr>
        <w:pStyle w:val="Heading2"/>
      </w:pPr>
      <w:r>
        <w:rPr>
          <w:color w:val="336699"/>
        </w:rPr>
        <w:t>10.2. Alignement Token-Caractère</w:t>
      </w:r>
    </w:p>
    <w:p>
      <w:pPr>
        <w:ind w:left="720"/>
      </w:pPr>
      <w:r>
        <w:rPr>
          <w:rFonts w:ascii="Courier New" w:hAnsi="Courier New"/>
          <w:sz w:val="18"/>
        </w:rPr>
        <w:t>encoding = tokenizer_fast(text, return_offsets_mapping=True)</w:t>
        <w:br/>
        <w:t>offset_mapping = encoding['offset_mapping']</w:t>
        <w:br/>
        <w:br/>
        <w:t>for idx, (token_start, token_end) in enumerate(offset_mapping):</w:t>
        <w:br/>
        <w:t xml:space="preserve">    if not (token_end &lt;= start_char or token_start &gt;= end_char):</w:t>
        <w:br/>
        <w:t xml:space="preserve">        token_indices.append(idx)</w:t>
      </w:r>
    </w:p>
    <w:p>
      <w:pPr>
        <w:jc w:val="both"/>
      </w:pPr>
      <w:r>
        <w:t>🔍 offset_mapping : Mapping token → position caractères</w:t>
      </w:r>
    </w:p>
    <w:p>
      <w:pPr>
        <w:jc w:val="both"/>
      </w:pPr>
      <w:r>
        <w:t>• Exemple : 'Paris Lyon' → [(0,5), (6,10)]</w:t>
      </w:r>
    </w:p>
    <w:p>
      <w:pPr>
        <w:jc w:val="both"/>
      </w:pPr>
      <w:r>
        <w:t>• Token 0 'Paris' correspond aux caractères 0-5</w:t>
      </w:r>
    </w:p>
    <w:p>
      <w:pPr>
        <w:jc w:val="both"/>
      </w:pPr>
      <w:r>
        <w:t>• Token 1 'Lyon' correspond aux caractères 6-10</w:t>
      </w:r>
    </w:p>
    <w:p>
      <w:pPr>
        <w:jc w:val="both"/>
      </w:pPr>
    </w:p>
    <w:p>
      <w:pPr>
        <w:jc w:val="both"/>
      </w:pPr>
      <w:r>
        <w:t>🎯 Alignement : Trouver quels tokens sont dans l'entité</w:t>
      </w:r>
    </w:p>
    <w:p>
      <w:pPr>
        <w:jc w:val="both"/>
      </w:pPr>
      <w:r>
        <w:t>• Entité {start:0, end:5} → Tokens dont offset chevauche [0,5]</w:t>
      </w:r>
    </w:p>
    <w:p>
      <w:pPr>
        <w:jc w:val="both"/>
      </w:pPr>
      <w:r>
        <w:t>• Chevauchement : NOT (token_end &lt;= start OR token_start &gt;= end)</w:t>
      </w:r>
    </w:p>
    <w:p>
      <w:pPr>
        <w:jc w:val="both"/>
      </w:pPr>
      <w:r>
        <w:t>• Résultat : Liste d'indices de tokens à tagger</w:t>
      </w:r>
    </w:p>
    <w:p>
      <w:r>
        <w:br w:type="page"/>
      </w:r>
    </w:p>
    <w:p>
      <w:pPr>
        <w:pStyle w:val="Heading1"/>
      </w:pPr>
      <w:r>
        <w:rPr>
          <w:color w:val="0066CC"/>
        </w:rPr>
        <w:t>11. Cellule 10 : Fine-Tuning NER</w:t>
      </w:r>
    </w:p>
    <w:p>
      <w:pPr>
        <w:jc w:val="both"/>
      </w:pPr>
      <w:r>
        <w:t>Entraînement du modèle CamemBERT pour Token Classification (NER).</w:t>
      </w:r>
    </w:p>
    <w:p>
      <w:pPr>
        <w:pStyle w:val="Heading2"/>
      </w:pPr>
      <w:r>
        <w:rPr>
          <w:color w:val="336699"/>
        </w:rPr>
        <w:t>11.1. AutoModelForTokenClassification</w:t>
      </w:r>
    </w:p>
    <w:p>
      <w:pPr>
        <w:jc w:val="both"/>
      </w:pPr>
      <w:r>
        <w:t>🏗️ Architecture : CamemBERT + couche classification par token</w:t>
      </w:r>
    </w:p>
    <w:p>
      <w:pPr>
        <w:jc w:val="both"/>
      </w:pPr>
      <w:r>
        <w:t>• Input : Séquence tokenisée (batch × seq_len)</w:t>
      </w:r>
    </w:p>
    <w:p>
      <w:pPr>
        <w:jc w:val="both"/>
      </w:pPr>
      <w:r>
        <w:t>• CamemBERT : Embeddings contextuels (batch × seq_len × 768)</w:t>
      </w:r>
    </w:p>
    <w:p>
      <w:pPr>
        <w:jc w:val="both"/>
      </w:pPr>
      <w:r>
        <w:t>• Classifier : Linear layer 768 → 5 (batch × seq_len × 5)</w:t>
      </w:r>
    </w:p>
    <w:p>
      <w:pPr>
        <w:jc w:val="both"/>
      </w:pPr>
      <w:r>
        <w:t>• Output : Logits pour chaque token et chaque classe</w:t>
      </w:r>
    </w:p>
    <w:p>
      <w:pPr>
        <w:pStyle w:val="Heading2"/>
      </w:pPr>
      <w:r>
        <w:rPr>
          <w:color w:val="336699"/>
        </w:rPr>
        <w:t>11.2. DataCollator pour Padding Dynamique</w:t>
      </w:r>
    </w:p>
    <w:p>
      <w:pPr>
        <w:jc w:val="both"/>
      </w:pPr>
      <w:r>
        <w:t>📦 DataCollatorForTokenClassification :</w:t>
      </w:r>
    </w:p>
    <w:p>
      <w:pPr>
        <w:jc w:val="both"/>
      </w:pPr>
      <w:r>
        <w:t>• Pad les séquences à la longueur max du batch (pas 128 fixe)</w:t>
      </w:r>
    </w:p>
    <w:p>
      <w:pPr>
        <w:jc w:val="both"/>
      </w:pPr>
      <w:r>
        <w:t>• Labels : Pad avec -100 (ignoré par CrossEntropyLoss)</w:t>
      </w:r>
    </w:p>
    <w:p>
      <w:pPr>
        <w:jc w:val="both"/>
      </w:pPr>
      <w:r>
        <w:t>• Économie mémoire : Batch de phrases courtes → padding minimal</w:t>
      </w:r>
    </w:p>
    <w:p>
      <w:r>
        <w:br w:type="page"/>
      </w:r>
    </w:p>
    <w:p>
      <w:pPr>
        <w:pStyle w:val="Heading1"/>
      </w:pPr>
      <w:r>
        <w:rPr>
          <w:color w:val="0066CC"/>
        </w:rPr>
        <w:t>12. Cellule 11 : Évaluation NER</w:t>
      </w:r>
    </w:p>
    <w:p>
      <w:pPr>
        <w:jc w:val="both"/>
      </w:pPr>
      <w:r>
        <w:t>Évaluation du modèle NER avec métriques seqeval (entités complètes, pas tokens).</w:t>
      </w:r>
    </w:p>
    <w:p>
      <w:pPr>
        <w:pStyle w:val="Heading2"/>
      </w:pPr>
      <w:r>
        <w:rPr>
          <w:color w:val="336699"/>
        </w:rPr>
        <w:t>12.1. Métrique seqeval - Évaluation Stricte</w:t>
      </w:r>
    </w:p>
    <w:p>
      <w:pPr>
        <w:jc w:val="both"/>
      </w:pPr>
      <w:r>
        <w:t>🎯 seqeval : Compte les ENTITÉS, pas les tokens</w:t>
      </w:r>
    </w:p>
    <w:p>
      <w:pPr>
        <w:jc w:val="both"/>
      </w:pPr>
      <w:r>
        <w:t>• Prédiction : B-Dep I-Dep pour 'Paris'</w:t>
      </w:r>
    </w:p>
    <w:p>
      <w:pPr>
        <w:jc w:val="both"/>
      </w:pPr>
      <w:r>
        <w:t>• Si prédit : B-Dep O → 0% (entité incomplète)</w:t>
      </w:r>
    </w:p>
    <w:p>
      <w:pPr>
        <w:jc w:val="both"/>
      </w:pPr>
      <w:r>
        <w:t>• Si prédit : O I-Dep → 0% (pas de B-)</w:t>
      </w:r>
    </w:p>
    <w:p>
      <w:pPr>
        <w:jc w:val="both"/>
      </w:pPr>
      <w:r>
        <w:t>• Si prédit : B-Dep I-Dep → 100% ✅</w:t>
      </w:r>
    </w:p>
    <w:p>
      <w:r>
        <w:br w:type="page"/>
      </w:r>
    </w:p>
    <w:p>
      <w:pPr>
        <w:pStyle w:val="Heading1"/>
      </w:pPr>
      <w:r>
        <w:rPr>
          <w:color w:val="0066CC"/>
        </w:rPr>
        <w:t>13. Cellule 12 : Pipeline d'Inférence Complet</w:t>
      </w:r>
    </w:p>
    <w:p>
      <w:pPr>
        <w:jc w:val="both"/>
      </w:pPr>
      <w:r>
        <w:t>Combine Intent + NER pour prédictions end-to-end.</w:t>
      </w:r>
    </w:p>
    <w:p>
      <w:pPr>
        <w:pStyle w:val="Heading2"/>
      </w:pPr>
      <w:r>
        <w:rPr>
          <w:color w:val="336699"/>
        </w:rPr>
        <w:t>13.1. Fonction predict_travel_order</w:t>
      </w:r>
    </w:p>
    <w:p>
      <w:pPr>
        <w:jc w:val="both"/>
      </w:pPr>
      <w:r>
        <w:t>🔄 Pipeline en 3 étapes :</w:t>
      </w:r>
    </w:p>
    <w:p>
      <w:pPr>
        <w:jc w:val="both"/>
      </w:pPr>
      <w:r>
        <w:t>1. Intent Classification → TRIP/NOT_TRIP/UNKNOWN/NOT_FRENCH</w:t>
      </w:r>
    </w:p>
    <w:p>
      <w:pPr>
        <w:jc w:val="both"/>
      </w:pPr>
      <w:r>
        <w:t>2. Si TRIP : NER → Extraction Departure/Destination</w:t>
      </w:r>
    </w:p>
    <w:p>
      <w:pPr>
        <w:jc w:val="both"/>
      </w:pPr>
      <w:r>
        <w:t>3. Formatage : sentence_id,Departure,Destination</w:t>
      </w:r>
    </w:p>
    <w:p>
      <w:r>
        <w:br w:type="page"/>
      </w:r>
    </w:p>
    <w:p>
      <w:pPr>
        <w:pStyle w:val="Heading1"/>
      </w:pPr>
      <w:r>
        <w:rPr>
          <w:color w:val="0066CC"/>
        </w:rPr>
        <w:t>14. Annexes</w:t>
      </w:r>
    </w:p>
    <w:p>
      <w:pPr>
        <w:pStyle w:val="Heading2"/>
      </w:pPr>
      <w:r>
        <w:rPr>
          <w:color w:val="336699"/>
        </w:rPr>
        <w:t>14.1. Glossaire des Termes</w:t>
      </w:r>
    </w:p>
    <w:p>
      <w:pPr>
        <w:jc w:val="both"/>
      </w:pPr>
      <w:r>
        <w:t>🔤 Termes clés :</w:t>
      </w:r>
    </w:p>
    <w:p>
      <w:pPr>
        <w:jc w:val="both"/>
      </w:pPr>
      <w:r>
        <w:t>• Fine-tuning : Adapter un modèle pré-entraîné à une tâche spécifique</w:t>
      </w:r>
    </w:p>
    <w:p>
      <w:pPr>
        <w:jc w:val="both"/>
      </w:pPr>
      <w:r>
        <w:t>• Tokenization : Découpage texte en unités (tokens)</w:t>
      </w:r>
    </w:p>
    <w:p>
      <w:pPr>
        <w:jc w:val="both"/>
      </w:pPr>
      <w:r>
        <w:t>• Embedding : Représentation vectorielle d'un token</w:t>
      </w:r>
    </w:p>
    <w:p>
      <w:pPr>
        <w:jc w:val="both"/>
      </w:pPr>
      <w:r>
        <w:t>• Logits : Scores bruts avant softmax</w:t>
      </w:r>
    </w:p>
    <w:p>
      <w:pPr>
        <w:jc w:val="both"/>
      </w:pPr>
      <w:r>
        <w:t>• Loss : Fonction objectif à minimiser</w:t>
      </w:r>
    </w:p>
    <w:p>
      <w:pPr>
        <w:jc w:val="both"/>
      </w:pPr>
      <w:r>
        <w:t>• Epoch : Passage complet sur le dataset</w:t>
      </w:r>
    </w:p>
    <w:p>
      <w:pPr>
        <w:jc w:val="both"/>
      </w:pPr>
      <w:r>
        <w:t>• Batch : Sous-ensemble traité simultanément</w:t>
      </w:r>
    </w:p>
    <w:p>
      <w:pPr>
        <w:jc w:val="both"/>
      </w:pPr>
      <w:r>
        <w:t>• Learning rate : Taille des pas d'optimisation</w:t>
      </w:r>
    </w:p>
    <w:p>
      <w:pPr>
        <w:jc w:val="both"/>
      </w:pPr>
      <w:r>
        <w:t>• Overfitting : Modèle mémorise train, échoue sur test</w:t>
      </w:r>
    </w:p>
    <w:p>
      <w:pPr>
        <w:jc w:val="both"/>
      </w:pPr>
      <w:r>
        <w:t>• Class imbalance : Distribution inégale des classes</w:t>
      </w:r>
    </w:p>
    <w:p>
      <w:pPr>
        <w:jc w:val="both"/>
      </w:pPr>
      <w:r>
        <w:t>• BIO tagging : Schéma d'annotation pour NER</w:t>
      </w:r>
    </w:p>
    <w:p>
      <w:pPr>
        <w:pStyle w:val="Heading2"/>
      </w:pPr>
      <w:r>
        <w:rPr>
          <w:color w:val="336699"/>
        </w:rPr>
        <w:t>14.2. Métriques Expliquées</w:t>
      </w:r>
    </w:p>
    <w:p>
      <w:pPr>
        <w:jc w:val="both"/>
      </w:pPr>
      <w:r>
        <w:t>📊 Accuracy : (TP + TN) / Total</w:t>
      </w:r>
    </w:p>
    <w:p>
      <w:pPr>
        <w:jc w:val="both"/>
      </w:pPr>
      <w:r>
        <w:t>• Bonne pour classes équilibrées</w:t>
      </w:r>
    </w:p>
    <w:p>
      <w:pPr>
        <w:jc w:val="both"/>
      </w:pPr>
      <w:r>
        <w:t>• Trompeuse si déséquilibre (toujours prédire majorité)</w:t>
      </w:r>
    </w:p>
    <w:p>
      <w:pPr>
        <w:jc w:val="both"/>
      </w:pPr>
    </w:p>
    <w:p>
      <w:pPr>
        <w:jc w:val="both"/>
      </w:pPr>
      <w:r>
        <w:t>🎯 Precision : TP / (TP + FP)</w:t>
      </w:r>
    </w:p>
    <w:p>
      <w:pPr>
        <w:jc w:val="both"/>
      </w:pPr>
      <w:r>
        <w:t>• "Parmi ce que j'ai prédit positif, combien le sont vraiment ?"</w:t>
      </w:r>
    </w:p>
    <w:p>
      <w:pPr>
        <w:jc w:val="both"/>
      </w:pPr>
      <w:r>
        <w:t>• Important quand FP coûte cher</w:t>
      </w:r>
    </w:p>
    <w:p>
      <w:pPr>
        <w:jc w:val="both"/>
      </w:pPr>
    </w:p>
    <w:p>
      <w:pPr>
        <w:jc w:val="both"/>
      </w:pPr>
      <w:r>
        <w:t>🔍 Recall : TP / (TP + FN)</w:t>
      </w:r>
    </w:p>
    <w:p>
      <w:pPr>
        <w:jc w:val="both"/>
      </w:pPr>
      <w:r>
        <w:t>• "Parmi les vrais positifs, combien ai-je trouvé ?"</w:t>
      </w:r>
    </w:p>
    <w:p>
      <w:pPr>
        <w:jc w:val="both"/>
      </w:pPr>
      <w:r>
        <w:t>• Important quand FN coûte cher</w:t>
      </w:r>
    </w:p>
    <w:p>
      <w:pPr>
        <w:jc w:val="both"/>
      </w:pPr>
    </w:p>
    <w:p>
      <w:pPr>
        <w:jc w:val="both"/>
      </w:pPr>
      <w:r>
        <w:t>⚖️ F1-Score : 2 × (Precision × Recall) / (Precision + Recall)</w:t>
      </w:r>
    </w:p>
    <w:p>
      <w:pPr>
        <w:jc w:val="both"/>
      </w:pPr>
      <w:r>
        <w:t>• Moyenne harmonique de Precision et Recall</w:t>
      </w:r>
    </w:p>
    <w:p>
      <w:pPr>
        <w:jc w:val="both"/>
      </w:pPr>
      <w:r>
        <w:t>• Métrique équilibrée, idéale pour déséquilibre</w:t>
      </w:r>
    </w:p>
    <w:p>
      <w:pPr>
        <w:pStyle w:val="Heading2"/>
      </w:pPr>
      <w:r>
        <w:rPr>
          <w:color w:val="336699"/>
        </w:rPr>
        <w:t>14.3. Troubleshooting Commun</w:t>
      </w:r>
    </w:p>
    <w:p>
      <w:pPr>
        <w:jc w:val="both"/>
      </w:pPr>
      <w:r>
        <w:t>🐛 Problèmes fréquents et solutions :</w:t>
      </w:r>
    </w:p>
    <w:p>
      <w:pPr>
        <w:jc w:val="both"/>
      </w:pPr>
    </w:p>
    <w:p>
      <w:pPr>
        <w:jc w:val="both"/>
      </w:pPr>
      <w:r>
        <w:t>1. CUDA Out of Memory</w:t>
      </w:r>
    </w:p>
    <w:p>
      <w:pPr>
        <w:jc w:val="both"/>
      </w:pPr>
      <w:r>
        <w:t xml:space="preserve">  • Réduire batch_size (16 → 8 → 4)</w:t>
      </w:r>
    </w:p>
    <w:p>
      <w:pPr>
        <w:jc w:val="both"/>
      </w:pPr>
      <w:r>
        <w:t xml:space="preserve">  • Activer gradient_accumulation_steps</w:t>
      </w:r>
    </w:p>
    <w:p>
      <w:pPr>
        <w:jc w:val="both"/>
      </w:pPr>
      <w:r>
        <w:t xml:space="preserve">  • Activer fp16=True</w:t>
      </w:r>
    </w:p>
    <w:p>
      <w:pPr>
        <w:jc w:val="both"/>
      </w:pPr>
    </w:p>
    <w:p>
      <w:pPr>
        <w:jc w:val="both"/>
      </w:pPr>
      <w:r>
        <w:t>2. Modèle prédit toujours la même classe</w:t>
      </w:r>
    </w:p>
    <w:p>
      <w:pPr>
        <w:jc w:val="both"/>
      </w:pPr>
      <w:r>
        <w:t xml:space="preserve">  • ✅ RÉSOLU par class weighting dans ce notebook</w:t>
      </w:r>
    </w:p>
    <w:p>
      <w:pPr>
        <w:jc w:val="both"/>
      </w:pPr>
      <w:r>
        <w:t xml:space="preserve">  • Alternative : SMOTE (sur-échantillonnage minoritaires)</w:t>
      </w:r>
    </w:p>
    <w:p>
      <w:pPr>
        <w:jc w:val="both"/>
      </w:pPr>
    </w:p>
    <w:p>
      <w:pPr>
        <w:jc w:val="both"/>
      </w:pPr>
      <w:r>
        <w:t>3. Loss NaN ou Inf</w:t>
      </w:r>
    </w:p>
    <w:p>
      <w:pPr>
        <w:jc w:val="both"/>
      </w:pPr>
      <w:r>
        <w:t xml:space="preserve">  • Réduire learning_rate (÷10)</w:t>
      </w:r>
    </w:p>
    <w:p>
      <w:pPr>
        <w:jc w:val="both"/>
      </w:pPr>
      <w:r>
        <w:t xml:space="preserve">  • Gradient clipping (max_grad_norm=1.0)</w:t>
      </w:r>
    </w:p>
    <w:p>
      <w:pPr>
        <w:jc w:val="both"/>
      </w:pPr>
      <w:r>
        <w:t xml:space="preserve">  • Vérifier données (outliers, valeurs manquantes)</w:t>
      </w:r>
    </w:p>
    <w:p>
      <w:pPr>
        <w:jc w:val="both"/>
      </w:pPr>
    </w:p>
    <w:p>
      <w:pPr>
        <w:jc w:val="both"/>
      </w:pPr>
      <w:r>
        <w:t>4. Overfitting (train &gt;&gt; test)</w:t>
      </w:r>
    </w:p>
    <w:p>
      <w:pPr>
        <w:jc w:val="both"/>
      </w:pPr>
      <w:r>
        <w:t xml:space="preserve">  • Augmenter dropout (0.1 → 0.3 → 0.5)</w:t>
      </w:r>
    </w:p>
    <w:p>
      <w:pPr>
        <w:jc w:val="both"/>
      </w:pPr>
      <w:r>
        <w:t xml:space="preserve">  • Augmenter weight_decay (0.01 → 0.05)</w:t>
      </w:r>
    </w:p>
    <w:p>
      <w:pPr>
        <w:jc w:val="both"/>
      </w:pPr>
      <w:r>
        <w:t xml:space="preserve">  • Early stopping (load_best_model_at_end=True)</w:t>
      </w:r>
    </w:p>
    <w:p>
      <w:r>
        <w:br w:type="page"/>
      </w:r>
    </w:p>
    <w:p>
      <w:pPr>
        <w:pStyle w:val="Heading1"/>
      </w:pPr>
      <w:r>
        <w:rPr>
          <w:color w:val="0066CC"/>
        </w:rPr>
        <w:t>CONCLUSION</w:t>
      </w:r>
    </w:p>
    <w:p>
      <w:pPr>
        <w:jc w:val="both"/>
      </w:pPr>
      <w:r>
        <w:t>📚 Ce notebook implémente un système NLP de production avec :</w:t>
      </w:r>
    </w:p>
    <w:p>
      <w:pPr>
        <w:jc w:val="both"/>
      </w:pPr>
      <w:r>
        <w:t>✅ Gestion du déséquilibre de classes (WeightedTrainer)</w:t>
      </w:r>
    </w:p>
    <w:p>
      <w:pPr>
        <w:jc w:val="both"/>
      </w:pPr>
      <w:r>
        <w:t>✅ Hyperparamètres optimisés (learning rate, dropout, warmup)</w:t>
      </w:r>
    </w:p>
    <w:p>
      <w:pPr>
        <w:jc w:val="both"/>
      </w:pPr>
      <w:r>
        <w:t>✅ Post-processing heuristique (+3-5% accuracy)</w:t>
      </w:r>
    </w:p>
    <w:p>
      <w:pPr>
        <w:jc w:val="both"/>
      </w:pPr>
      <w:r>
        <w:t>✅ Pipeline complet Intent + NER</w:t>
      </w:r>
    </w:p>
    <w:p>
      <w:pPr>
        <w:jc w:val="both"/>
      </w:pPr>
      <w:r>
        <w:t>✅ Code robuste (validations, gestion d'erreurs)</w:t>
      </w:r>
    </w:p>
    <w:p>
      <w:pPr>
        <w:jc w:val="both"/>
      </w:pPr>
    </w:p>
    <w:p>
      <w:pPr>
        <w:jc w:val="both"/>
      </w:pPr>
      <w:r>
        <w:t>🎯 Résultats attendus :</w:t>
      </w:r>
    </w:p>
    <w:p>
      <w:pPr>
        <w:jc w:val="both"/>
      </w:pPr>
      <w:r>
        <w:t>• Accuracy globale : 90-93%</w:t>
      </w:r>
    </w:p>
    <w:p>
      <w:pPr>
        <w:jc w:val="both"/>
      </w:pPr>
      <w:r>
        <w:t>• F1 TRIP : 93-96%</w:t>
      </w:r>
    </w:p>
    <w:p>
      <w:pPr>
        <w:jc w:val="both"/>
      </w:pPr>
      <w:r>
        <w:t>• F1 NOT_TRIP : 80-85%</w:t>
      </w:r>
    </w:p>
    <w:p>
      <w:pPr>
        <w:jc w:val="both"/>
      </w:pPr>
      <w:r>
        <w:t>• F1 NOT_FRENCH : 85-90%</w:t>
      </w:r>
    </w:p>
    <w:p>
      <w:pPr>
        <w:jc w:val="both"/>
      </w:pPr>
      <w:r>
        <w:t>• F1 UNKNOWN : 75-80%</w:t>
      </w:r>
    </w:p>
    <w:p>
      <w:pPr>
        <w:jc w:val="both"/>
      </w:pPr>
      <w:r>
        <w:t>• NER F1 : 85-90%</w:t>
      </w:r>
    </w:p>
    <w:p>
      <w:pPr>
        <w:jc w:val="both"/>
      </w:pPr>
    </w:p>
    <w:p>
      <w:pPr>
        <w:jc w:val="both"/>
      </w:pPr>
      <w:r>
        <w:t>🚀 Améliorations possibles :</w:t>
      </w:r>
    </w:p>
    <w:p>
      <w:pPr>
        <w:jc w:val="both"/>
      </w:pPr>
      <w:r>
        <w:t>• Ensemble de modèles (CamemBERT + FlauBERT)</w:t>
      </w:r>
    </w:p>
    <w:p>
      <w:pPr>
        <w:jc w:val="both"/>
      </w:pPr>
      <w:r>
        <w:t>• Data augmentation (back-translation, synonym replacement)</w:t>
      </w:r>
    </w:p>
    <w:p>
      <w:pPr>
        <w:jc w:val="both"/>
      </w:pPr>
      <w:r>
        <w:t>• Active learning (annotation de cas difficiles)</w:t>
      </w:r>
    </w:p>
    <w:p>
      <w:pPr>
        <w:jc w:val="both"/>
      </w:pPr>
      <w:r>
        <w:t>• Distillation (CamemBERT-base → modèle plus petit)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