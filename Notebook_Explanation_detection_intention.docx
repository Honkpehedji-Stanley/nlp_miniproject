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Explication cellule par cellule : detection_intention.ipynb</w:t>
      </w:r>
    </w:p>
    <w:p>
      <w:pPr>
        <w:jc w:val="center"/>
      </w:pPr>
      <w:r>
        <w:t>Fichier source: notebooks/detection_intention.ipynb</w:t>
      </w:r>
    </w:p>
    <w:p/>
    <w:p>
      <w:pPr>
        <w:pStyle w:val="Heading2"/>
      </w:pPr>
      <w:r>
        <w:t>Cellule 1 - MARKDOWN</w:t>
      </w:r>
    </w:p>
    <w:p>
      <w:pPr>
        <w:pStyle w:val="IntenseQuote"/>
      </w:pPr>
      <w:r>
        <w:t>Contenu (Markdown) :</w:t>
      </w:r>
    </w:p>
    <w:p>
      <w:r>
        <w:t># Detection d'Intention avec CamemBERT (Transformers)</w:t>
        <w:br/>
      </w:r>
    </w:p>
    <w:p>
      <w:r>
        <w:br/>
      </w:r>
    </w:p>
    <w:p>
      <w:r>
        <w:t>**Notebook optimise pour Google Colab GPU avec Transformers**</w:t>
        <w:br/>
      </w:r>
    </w:p>
    <w:p>
      <w:r>
        <w:br/>
      </w:r>
    </w:p>
    <w:p>
      <w:r>
        <w:t>Ce notebook utilise CamemBERT pour :</w:t>
        <w:br/>
      </w:r>
    </w:p>
    <w:p>
      <w:r>
        <w:t>1. Classification d'intent (TRIP, NOT_TRIP, UNKNOWN, NOT_FRENCH)</w:t>
        <w:br/>
      </w:r>
    </w:p>
    <w:p>
      <w:r>
        <w:t>2. Named Entity Recognition (Departure, Destination)</w:t>
        <w:br/>
      </w:r>
    </w:p>
    <w:p>
      <w:r>
        <w:br/>
      </w:r>
    </w:p>
    <w:p>
      <w:r>
        <w:t>**Ameliorations par rapport au baseline TF-IDF** :</w:t>
        <w:br/>
      </w:r>
    </w:p>
    <w:p>
      <w:r>
        <w:t>- Comprehension semantique profonde du texte</w:t>
        <w:br/>
      </w:r>
    </w:p>
    <w:p>
      <w:r>
        <w:t>- Detection precise des langues etrangeres</w:t>
        <w:br/>
      </w:r>
    </w:p>
    <w:p>
      <w:r>
        <w:t>- NER contextuel (pas juste un gazetteer)</w:t>
        <w:br/>
      </w:r>
    </w:p>
    <w:p>
      <w:r>
        <w:t>- Fine-tuning sur donnees francaises</w:t>
      </w:r>
    </w:p>
    <w:p>
      <w:r>
        <w:t>Explication :</w:t>
      </w:r>
    </w:p>
    <w:p>
      <w:r>
        <w:t>Ce bloc est une cellule markdown décrivant l'objectif ou le contexte du code suivant. Il aide le lecteur à comprendre le but des cellules de code associées.</w:t>
      </w:r>
    </w:p>
    <w:p/>
    <w:p>
      <w:pPr>
        <w:pStyle w:val="Heading2"/>
      </w:pPr>
      <w:r>
        <w:t>Cellule 2 - CODE</w:t>
      </w:r>
    </w:p>
    <w:p>
      <w:r>
        <w:t>Code (chaque ligne est affichée puis expliquée) :</w:t>
      </w:r>
    </w:p>
    <w:p>
      <w:r>
        <w:rPr>
          <w:rFonts w:ascii="Courier New" w:hAnsi="Courier New"/>
          <w:color w:val="000000"/>
          <w:sz w:val="18"/>
        </w:rPr>
        <w:t>001: # Verification GPU et installation des dependances</w:t>
      </w:r>
    </w:p>
    <w:p>
      <w:r>
        <w:t>--&gt; Explication : Commentaire expliquant l'intention du bloc de code.</w:t>
      </w:r>
    </w:p>
    <w:p>
      <w:r>
        <w:rPr>
          <w:rFonts w:ascii="Courier New" w:hAnsi="Courier New"/>
          <w:color w:val="000000"/>
          <w:sz w:val="18"/>
        </w:rPr>
        <w:t>002: import torch</w:t>
      </w:r>
    </w:p>
    <w:p>
      <w:r>
        <w:t>--&gt; Explication : Import de module(s) : torch. Ces imports fournissent les fonctions/classes nécessaires (p.ex. pandas pour manipulation de données).</w:t>
      </w:r>
    </w:p>
    <w:p>
      <w:r>
        <w:rPr>
          <w:rFonts w:ascii="Courier New" w:hAnsi="Courier New"/>
          <w:color w:val="000000"/>
          <w:sz w:val="18"/>
        </w:rPr>
        <w:t xml:space="preserve">003: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004: print('='*70)</w:t>
      </w:r>
    </w:p>
    <w:p>
      <w:r>
        <w:t>--&gt; Explication : Affichage d'information pour suivi/diagnostic lors de l'exécution.</w:t>
      </w:r>
    </w:p>
    <w:p>
      <w:r>
        <w:rPr>
          <w:rFonts w:ascii="Courier New" w:hAnsi="Courier New"/>
          <w:color w:val="000000"/>
          <w:sz w:val="18"/>
        </w:rPr>
        <w:t>005: print('DETECTION INTENTION - Transformers + CamemBERT')</w:t>
      </w:r>
    </w:p>
    <w:p>
      <w:r>
        <w:t>--&gt; Explication : Affichage d'information pour suivi/diagnostic lors de l'exécution.</w:t>
      </w:r>
    </w:p>
    <w:p>
      <w:r>
        <w:rPr>
          <w:rFonts w:ascii="Courier New" w:hAnsi="Courier New"/>
          <w:color w:val="000000"/>
          <w:sz w:val="18"/>
        </w:rPr>
        <w:t>006: print('='*70)</w:t>
      </w:r>
    </w:p>
    <w:p>
      <w:r>
        <w:t>--&gt; Explication : Affichage d'information pour suivi/diagnostic lors de l'exécution.</w:t>
      </w:r>
    </w:p>
    <w:p>
      <w:r>
        <w:rPr>
          <w:rFonts w:ascii="Courier New" w:hAnsi="Courier New"/>
          <w:color w:val="000000"/>
          <w:sz w:val="18"/>
        </w:rPr>
        <w:t xml:space="preserve">007: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008: print(f'\nPyTorch version: {torch.__version__}')</w:t>
      </w:r>
    </w:p>
    <w:p>
      <w:r>
        <w:t>--&gt; Explication : Affichage d'information pour suivi/diagnostic lors de l'exécution.</w:t>
      </w:r>
    </w:p>
    <w:p>
      <w:r>
        <w:rPr>
          <w:rFonts w:ascii="Courier New" w:hAnsi="Courier New"/>
          <w:color w:val="000000"/>
          <w:sz w:val="18"/>
        </w:rPr>
        <w:t>009: print(f'CUDA disponible: {torch.cuda.is_available()}')</w:t>
      </w:r>
    </w:p>
    <w:p>
      <w:r>
        <w:t>--&gt; Explication : Vérifie la disponibilité d'un GPU CUDA pour accélérer l'entraînement. Si disponible, adapte la configuration (fp16, device).</w:t>
      </w:r>
    </w:p>
    <w:p>
      <w:r>
        <w:rPr>
          <w:rFonts w:ascii="Courier New" w:hAnsi="Courier New"/>
          <w:color w:val="000000"/>
          <w:sz w:val="18"/>
        </w:rPr>
        <w:t xml:space="preserve">010: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011: if torch.cuda.is_available():</w:t>
      </w:r>
    </w:p>
    <w:p>
      <w:r>
        <w:t>--&gt; Explication : Vérifie la disponibilité d'un GPU CUDA pour accélérer l'entraînement. Si disponible, adapte la configuration (fp16, device).</w:t>
      </w:r>
    </w:p>
    <w:p>
      <w:r>
        <w:rPr>
          <w:rFonts w:ascii="Courier New" w:hAnsi="Courier New"/>
          <w:color w:val="000000"/>
          <w:sz w:val="18"/>
        </w:rPr>
        <w:t>012:     print(f'GPU: {torch.cuda.get_device_name(0)}')</w:t>
      </w:r>
    </w:p>
    <w:p>
      <w:r>
        <w:t>--&gt; Explication : Affichage d'information pour suivi/diagnostic lors de l'exécution.</w:t>
      </w:r>
    </w:p>
    <w:p>
      <w:r>
        <w:rPr>
          <w:rFonts w:ascii="Courier New" w:hAnsi="Courier New"/>
          <w:color w:val="000000"/>
          <w:sz w:val="18"/>
        </w:rPr>
        <w:t>013:     print(f'Memoire GPU: {torch.cuda.get_device_properties(0).total_memory / 1e9:.2f} GB')</w:t>
      </w:r>
    </w:p>
    <w:p>
      <w:r>
        <w:t>--&gt; Explication : Affichage d'information pour suivi/diagnostic lors de l'exécution.</w:t>
      </w:r>
    </w:p>
    <w:p>
      <w:r>
        <w:rPr>
          <w:rFonts w:ascii="Courier New" w:hAnsi="Courier New"/>
          <w:color w:val="000000"/>
          <w:sz w:val="18"/>
        </w:rPr>
        <w:t>014: else: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015:     print('ATTENTION: Pas de GPU detecte!')</w:t>
      </w:r>
    </w:p>
    <w:p>
      <w:r>
        <w:t>--&gt; Explication : Affichage d'information pour suivi/diagnostic lors de l'exécution.</w:t>
      </w:r>
    </w:p>
    <w:p>
      <w:r>
        <w:rPr>
          <w:rFonts w:ascii="Courier New" w:hAnsi="Courier New"/>
          <w:color w:val="000000"/>
          <w:sz w:val="18"/>
        </w:rPr>
        <w:t>016:     print('Allez dans Runtime &gt; Change runtime type &gt; GPU')</w:t>
      </w:r>
    </w:p>
    <w:p>
      <w:r>
        <w:t>--&gt; Explication : Affichage d'information pour suivi/diagnostic lors de l'exécution.</w:t>
      </w:r>
    </w:p>
    <w:p>
      <w:r>
        <w:rPr>
          <w:rFonts w:ascii="Courier New" w:hAnsi="Courier New"/>
          <w:color w:val="000000"/>
          <w:sz w:val="18"/>
        </w:rPr>
        <w:t xml:space="preserve">017: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018: # Installation des packages Transformers</w:t>
      </w:r>
    </w:p>
    <w:p>
      <w:r>
        <w:t>--&gt; Explication : Commentaire expliquant l'intention du bloc de code.</w:t>
      </w:r>
    </w:p>
    <w:p>
      <w:r>
        <w:rPr>
          <w:rFonts w:ascii="Courier New" w:hAnsi="Courier New"/>
          <w:color w:val="000000"/>
          <w:sz w:val="18"/>
        </w:rPr>
        <w:t>019: !pip install -q transformers datasets evaluate seqeval accelerate scikit-learn langdetect</w:t>
      </w:r>
    </w:p>
    <w:p>
      <w:r>
        <w:t>--&gt; Explication : Détection automatique de la langue du texte pour classer NOT_FRENCH le cas échéant.</w:t>
      </w:r>
    </w:p>
    <w:p>
      <w:r>
        <w:rPr>
          <w:rFonts w:ascii="Courier New" w:hAnsi="Courier New"/>
          <w:color w:val="000000"/>
          <w:sz w:val="18"/>
        </w:rPr>
        <w:t>020: print('\nInstallation terminee!')</w:t>
      </w:r>
    </w:p>
    <w:p>
      <w:r>
        <w:t>--&gt; Explication : Affichage d'information pour suivi/diagnostic lors de l'exécution.</w:t>
      </w:r>
    </w:p>
    <w:p>
      <w:pPr>
        <w:pStyle w:val="IntenseQuote"/>
      </w:pPr>
      <w:r>
        <w:t>Choix et raisons (pour cette cellule) :</w:t>
      </w:r>
    </w:p>
    <w:p>
      <w:r>
        <w:t>- CamemBERT est choisi pour ses performances sur le français (pré-entraîné sur OSCAR FR).</w:t>
      </w:r>
    </w:p>
    <w:p>
      <w:r>
        <w:t>- Seqeval est utilisé pour mesurer la qualité du NER (precision/recall/F1 par entité).</w:t>
      </w:r>
    </w:p>
    <w:p>
      <w:r>
        <w:t>- Utilisation de fp16 et GPU si disponible pour accélérer l'entrainement et réduire mémoire.</w:t>
      </w:r>
    </w:p>
    <w:p/>
    <w:p>
      <w:pPr>
        <w:pStyle w:val="Heading2"/>
      </w:pPr>
      <w:r>
        <w:t>Cellule 3 - MARKDOWN</w:t>
      </w:r>
    </w:p>
    <w:p>
      <w:pPr>
        <w:pStyle w:val="IntenseQuote"/>
      </w:pPr>
      <w:r>
        <w:t>Contenu (Markdown) :</w:t>
      </w:r>
    </w:p>
    <w:p>
      <w:r>
        <w:t>## Montage Google Drive et desactivation WandB</w:t>
        <w:br/>
      </w:r>
    </w:p>
    <w:p>
      <w:r>
        <w:br/>
      </w:r>
    </w:p>
    <w:p>
      <w:r>
        <w:t>Monte Google Drive pour acceder aux datasets et desactive WandB (tracking non necessaire).</w:t>
      </w:r>
    </w:p>
    <w:p>
      <w:r>
        <w:t>Explication :</w:t>
      </w:r>
    </w:p>
    <w:p>
      <w:r>
        <w:t>Ce bloc est une cellule markdown décrivant l'objectif ou le contexte du code suivant. Il aide le lecteur à comprendre le but des cellules de code associées.</w:t>
      </w:r>
    </w:p>
    <w:p/>
    <w:p>
      <w:pPr>
        <w:pStyle w:val="Heading2"/>
      </w:pPr>
      <w:r>
        <w:t>Cellule 4 - CODE</w:t>
      </w:r>
    </w:p>
    <w:p>
      <w:r>
        <w:t>Code (chaque ligne est affichée puis expliquée) :</w:t>
      </w:r>
    </w:p>
    <w:p>
      <w:r>
        <w:rPr>
          <w:rFonts w:ascii="Courier New" w:hAnsi="Courier New"/>
          <w:color w:val="000000"/>
          <w:sz w:val="18"/>
        </w:rPr>
        <w:t>001: from google.colab import drive</w:t>
      </w:r>
    </w:p>
    <w:p>
      <w:r>
        <w:t>--&gt; Explication : Import ciblé : from google.colab import drive. Permet d'importer des fonctions/classes spécifiques d'un package.</w:t>
      </w:r>
    </w:p>
    <w:p>
      <w:r>
        <w:rPr>
          <w:rFonts w:ascii="Courier New" w:hAnsi="Courier New"/>
          <w:color w:val="000000"/>
          <w:sz w:val="18"/>
        </w:rPr>
        <w:t>002: import os</w:t>
      </w:r>
    </w:p>
    <w:p>
      <w:r>
        <w:t>--&gt; Explication : Import de module(s) : os. Ces imports fournissent les fonctions/classes nécessaires (p.ex. pandas pour manipulation de données).</w:t>
      </w:r>
    </w:p>
    <w:p>
      <w:r>
        <w:rPr>
          <w:rFonts w:ascii="Courier New" w:hAnsi="Courier New"/>
          <w:color w:val="000000"/>
          <w:sz w:val="18"/>
        </w:rPr>
        <w:t xml:space="preserve">003: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004: # Monter Google Drive</w:t>
      </w:r>
    </w:p>
    <w:p>
      <w:r>
        <w:t>--&gt; Explication : Commentaire expliquant l'intention du bloc de code.</w:t>
      </w:r>
    </w:p>
    <w:p>
      <w:r>
        <w:rPr>
          <w:rFonts w:ascii="Courier New" w:hAnsi="Courier New"/>
          <w:color w:val="000000"/>
          <w:sz w:val="18"/>
        </w:rPr>
        <w:t>005: drive.mount('/content/drive')</w:t>
      </w:r>
    </w:p>
    <w:p>
      <w:r>
        <w:t>--&gt; Explication : Monte Google Drive pour accéder aux datasets et sauvegarder modèles depuis Colab.</w:t>
      </w:r>
    </w:p>
    <w:p>
      <w:r>
        <w:rPr>
          <w:rFonts w:ascii="Courier New" w:hAnsi="Courier New"/>
          <w:color w:val="000000"/>
          <w:sz w:val="18"/>
        </w:rPr>
        <w:t xml:space="preserve">006: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007: # Desactiver WandB</w:t>
      </w:r>
    </w:p>
    <w:p>
      <w:r>
        <w:t>--&gt; Explication : Commentaire expliquant l'intention du bloc de code.</w:t>
      </w:r>
    </w:p>
    <w:p>
      <w:r>
        <w:rPr>
          <w:rFonts w:ascii="Courier New" w:hAnsi="Courier New"/>
          <w:color w:val="000000"/>
          <w:sz w:val="18"/>
        </w:rPr>
        <w:t>008: os.environ['WANDB_DISABLED'] = 'true'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009: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010: # Chemins</w:t>
      </w:r>
    </w:p>
    <w:p>
      <w:r>
        <w:t>--&gt; Explication : Commentaire expliquant l'intention du bloc de code.</w:t>
      </w:r>
    </w:p>
    <w:p>
      <w:r>
        <w:rPr>
          <w:rFonts w:ascii="Courier New" w:hAnsi="Courier New"/>
          <w:color w:val="000000"/>
          <w:sz w:val="18"/>
        </w:rPr>
        <w:t>011: workdir = '/content/drive/MyDrive/dataset'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012: os.makedirs(workdir, exist_ok=True)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013: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014: print('Working directory:', workdir)</w:t>
      </w:r>
    </w:p>
    <w:p>
      <w:r>
        <w:t>--&gt; Explication : Affichage d'information pour suivi/diagnostic lors de l'exécution.</w:t>
      </w:r>
    </w:p>
    <w:p>
      <w:r>
        <w:rPr>
          <w:rFonts w:ascii="Courier New" w:hAnsi="Courier New"/>
          <w:color w:val="000000"/>
          <w:sz w:val="18"/>
        </w:rPr>
        <w:t>015: print('WandB: DESACTIVE')</w:t>
      </w:r>
    </w:p>
    <w:p>
      <w:r>
        <w:t>--&gt; Explication : Affichage d'information pour suivi/diagnostic lors de l'exécution.</w:t>
      </w:r>
    </w:p>
    <w:p>
      <w:pPr>
        <w:pStyle w:val="IntenseQuote"/>
      </w:pPr>
      <w:r>
        <w:t>Choix et raisons (pour cette cellule) :</w:t>
      </w:r>
    </w:p>
    <w:p>
      <w:r>
        <w:t>- Google Drive permet de stocker et partager datasets/modèles entre sessions Colab.</w:t>
      </w:r>
    </w:p>
    <w:p/>
    <w:p>
      <w:pPr>
        <w:pStyle w:val="Heading2"/>
      </w:pPr>
      <w:r>
        <w:t>Cellule 5 - MARKDOWN</w:t>
      </w:r>
    </w:p>
    <w:p>
      <w:pPr>
        <w:pStyle w:val="IntenseQuote"/>
      </w:pPr>
      <w:r>
        <w:t>Contenu (Markdown) :</w:t>
      </w:r>
    </w:p>
    <w:p>
      <w:r>
        <w:t>## Chargement des datasets et analyse</w:t>
        <w:br/>
      </w:r>
    </w:p>
    <w:p>
      <w:r>
        <w:br/>
      </w:r>
    </w:p>
    <w:p>
      <w:r>
        <w:t>Charge les datasets (train_set.csv, test_set.csv) et affiche les statistiques.</w:t>
      </w:r>
    </w:p>
    <w:p>
      <w:r>
        <w:t>Explication :</w:t>
      </w:r>
    </w:p>
    <w:p>
      <w:r>
        <w:t>Ce bloc est une cellule markdown décrivant l'objectif ou le contexte du code suivant. Il aide le lecteur à comprendre le but des cellules de code associées.</w:t>
      </w:r>
    </w:p>
    <w:p/>
    <w:p>
      <w:pPr>
        <w:pStyle w:val="Heading2"/>
      </w:pPr>
      <w:r>
        <w:t>Cellule 6 - CODE</w:t>
      </w:r>
    </w:p>
    <w:p>
      <w:r>
        <w:t>Code (chaque ligne est affichée puis expliquée) :</w:t>
      </w:r>
    </w:p>
    <w:p>
      <w:r>
        <w:rPr>
          <w:rFonts w:ascii="Courier New" w:hAnsi="Courier New"/>
          <w:color w:val="000000"/>
          <w:sz w:val="18"/>
        </w:rPr>
        <w:t>001: import pandas as pd</w:t>
      </w:r>
    </w:p>
    <w:p>
      <w:r>
        <w:t>--&gt; Explication : Import de module(s) : pandas as pd. Ces imports fournissent les fonctions/classes nécessaires (p.ex. pandas pour manipulation de données).</w:t>
      </w:r>
    </w:p>
    <w:p>
      <w:r>
        <w:rPr>
          <w:rFonts w:ascii="Courier New" w:hAnsi="Courier New"/>
          <w:color w:val="000000"/>
          <w:sz w:val="18"/>
        </w:rPr>
        <w:t xml:space="preserve">002: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003: train_path = os.path.join(workdir, 'train_set.csv')</w:t>
      </w:r>
    </w:p>
    <w:p>
      <w:r>
        <w:t>--&gt; Explication : Construit des chemins de fichiers portables (concaténation safe).</w:t>
      </w:r>
    </w:p>
    <w:p>
      <w:r>
        <w:rPr>
          <w:rFonts w:ascii="Courier New" w:hAnsi="Courier New"/>
          <w:color w:val="000000"/>
          <w:sz w:val="18"/>
        </w:rPr>
        <w:t>004: test_path = os.path.join(workdir, 'test_set.csv')</w:t>
      </w:r>
    </w:p>
    <w:p>
      <w:r>
        <w:t>--&gt; Explication : Construit des chemins de fichiers portables (concaténation safe).</w:t>
      </w:r>
    </w:p>
    <w:p>
      <w:r>
        <w:rPr>
          <w:rFonts w:ascii="Courier New" w:hAnsi="Courier New"/>
          <w:color w:val="000000"/>
          <w:sz w:val="18"/>
        </w:rPr>
        <w:t xml:space="preserve">005: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006: # Verification existence</w:t>
      </w:r>
    </w:p>
    <w:p>
      <w:r>
        <w:t>--&gt; Explication : Commentaire expliquant l'intention du bloc de code.</w:t>
      </w:r>
    </w:p>
    <w:p>
      <w:r>
        <w:rPr>
          <w:rFonts w:ascii="Courier New" w:hAnsi="Courier New"/>
          <w:color w:val="000000"/>
          <w:sz w:val="18"/>
        </w:rPr>
        <w:t>007: for p in [train_path, test_path]: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008:     if not os.path.exists(p):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009:         print(f'ERREUR: Fichier non trouve: {p}')</w:t>
      </w:r>
    </w:p>
    <w:p>
      <w:r>
        <w:t>--&gt; Explication : Affichage d'information pour suivi/diagnostic lors de l'exécution.</w:t>
      </w:r>
    </w:p>
    <w:p>
      <w:r>
        <w:rPr>
          <w:rFonts w:ascii="Courier New" w:hAnsi="Courier New"/>
          <w:color w:val="000000"/>
          <w:sz w:val="18"/>
        </w:rPr>
        <w:t>010:         raise FileNotFoundError(p)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011: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012: # Chargement</w:t>
      </w:r>
    </w:p>
    <w:p>
      <w:r>
        <w:t>--&gt; Explication : Commentaire expliquant l'intention du bloc de code.</w:t>
      </w:r>
    </w:p>
    <w:p>
      <w:r>
        <w:rPr>
          <w:rFonts w:ascii="Courier New" w:hAnsi="Courier New"/>
          <w:color w:val="000000"/>
          <w:sz w:val="18"/>
        </w:rPr>
        <w:t>013: train_df = pd.read_csv(train_path, encoding='utf-8')</w:t>
      </w:r>
    </w:p>
    <w:p>
      <w:r>
        <w:t>--&gt; Explication : Lecture d'un fichier CSV dans un DataFrame pandas.</w:t>
      </w:r>
    </w:p>
    <w:p>
      <w:r>
        <w:rPr>
          <w:rFonts w:ascii="Courier New" w:hAnsi="Courier New"/>
          <w:color w:val="000000"/>
          <w:sz w:val="18"/>
        </w:rPr>
        <w:t>014: test_df = pd.read_csv(test_path, encoding='utf-8')</w:t>
      </w:r>
    </w:p>
    <w:p>
      <w:r>
        <w:t>--&gt; Explication : Lecture d'un fichier CSV dans un DataFrame pandas.</w:t>
      </w:r>
    </w:p>
    <w:p>
      <w:r>
        <w:rPr>
          <w:rFonts w:ascii="Courier New" w:hAnsi="Courier New"/>
          <w:color w:val="000000"/>
          <w:sz w:val="18"/>
        </w:rPr>
        <w:t xml:space="preserve">015: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016: print(f'Train shape: {train_df.shape}')</w:t>
      </w:r>
    </w:p>
    <w:p>
      <w:r>
        <w:t>--&gt; Explication : Affichage d'information pour suivi/diagnostic lors de l'exécution.</w:t>
      </w:r>
    </w:p>
    <w:p>
      <w:r>
        <w:rPr>
          <w:rFonts w:ascii="Courier New" w:hAnsi="Courier New"/>
          <w:color w:val="000000"/>
          <w:sz w:val="18"/>
        </w:rPr>
        <w:t>017: print(f'Test shape: {test_df.shape}')</w:t>
      </w:r>
    </w:p>
    <w:p>
      <w:r>
        <w:t>--&gt; Explication : Affichage d'information pour suivi/diagnostic lors de l'exécution.</w:t>
      </w:r>
    </w:p>
    <w:p>
      <w:r>
        <w:rPr>
          <w:rFonts w:ascii="Courier New" w:hAnsi="Courier New"/>
          <w:color w:val="000000"/>
          <w:sz w:val="18"/>
        </w:rPr>
        <w:t xml:space="preserve">018: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019: print('\nDistribution des classes (Train):')</w:t>
      </w:r>
    </w:p>
    <w:p>
      <w:r>
        <w:t>--&gt; Explication : Affichage d'information pour suivi/diagnostic lors de l'exécution.</w:t>
      </w:r>
    </w:p>
    <w:p>
      <w:r>
        <w:rPr>
          <w:rFonts w:ascii="Courier New" w:hAnsi="Courier New"/>
          <w:color w:val="000000"/>
          <w:sz w:val="18"/>
        </w:rPr>
        <w:t>020: print(train_df['intent'].value_counts())</w:t>
      </w:r>
    </w:p>
    <w:p>
      <w:r>
        <w:t>--&gt; Explication : Affichage d'information pour suivi/diagnostic lors de l'exécution.</w:t>
      </w:r>
    </w:p>
    <w:p>
      <w:r>
        <w:rPr>
          <w:rFonts w:ascii="Courier New" w:hAnsi="Courier New"/>
          <w:color w:val="000000"/>
          <w:sz w:val="18"/>
        </w:rPr>
        <w:t>021: print(f'\nPourcentages:')</w:t>
      </w:r>
    </w:p>
    <w:p>
      <w:r>
        <w:t>--&gt; Explication : Affichage d'information pour suivi/diagnostic lors de l'exécution.</w:t>
      </w:r>
    </w:p>
    <w:p>
      <w:r>
        <w:rPr>
          <w:rFonts w:ascii="Courier New" w:hAnsi="Courier New"/>
          <w:color w:val="000000"/>
          <w:sz w:val="18"/>
        </w:rPr>
        <w:t>022: print(train_df['intent'].value_counts(normalize=True).apply(lambda x: f'{x:.2%}'))</w:t>
      </w:r>
    </w:p>
    <w:p>
      <w:r>
        <w:t>--&gt; Explication : Affichage d'information pour suivi/diagnostic lors de l'exécution.</w:t>
      </w:r>
    </w:p>
    <w:p>
      <w:r>
        <w:rPr>
          <w:rFonts w:ascii="Courier New" w:hAnsi="Courier New"/>
          <w:color w:val="000000"/>
          <w:sz w:val="18"/>
        </w:rPr>
        <w:t xml:space="preserve">023: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024: display(train_df.head(3))</w:t>
      </w:r>
    </w:p>
    <w:p>
      <w:r>
        <w:t>--&gt; Explication : Instruction/ligne de code : exécution opérationnelle — voir le code pour le détail exact.</w:t>
      </w:r>
    </w:p>
    <w:p>
      <w:pPr>
        <w:pStyle w:val="IntenseQuote"/>
      </w:pPr>
      <w:r>
        <w:t>Choix et raisons (pour cette cellule) :</w:t>
      </w:r>
    </w:p>
    <w:p>
      <w:r>
        <w:t>- Bloc de code utilitaire implémentant une étape standard (chargement, préprocessing, entraînement, évaluation).</w:t>
      </w:r>
    </w:p>
    <w:p/>
    <w:p>
      <w:pPr>
        <w:pStyle w:val="Heading2"/>
      </w:pPr>
      <w:r>
        <w:t>Cellule 7 - MARKDOWN</w:t>
      </w:r>
    </w:p>
    <w:p>
      <w:pPr>
        <w:pStyle w:val="IntenseQuote"/>
      </w:pPr>
      <w:r>
        <w:t>Contenu (Markdown) :</w:t>
      </w:r>
    </w:p>
    <w:p>
      <w:r>
        <w:t>## Preprocessing et parsing des entities</w:t>
        <w:br/>
      </w:r>
    </w:p>
    <w:p>
      <w:r>
        <w:br/>
      </w:r>
    </w:p>
    <w:p>
      <w:r>
        <w:t>Nettoie les donnees et parse les annotations JSON pour le NER.</w:t>
      </w:r>
    </w:p>
    <w:p>
      <w:r>
        <w:t>Explication :</w:t>
      </w:r>
    </w:p>
    <w:p>
      <w:r>
        <w:t>Ce bloc est une cellule markdown décrivant l'objectif ou le contexte du code suivant. Il aide le lecteur à comprendre le but des cellules de code associées.</w:t>
      </w:r>
    </w:p>
    <w:p/>
    <w:p>
      <w:pPr>
        <w:pStyle w:val="Heading2"/>
      </w:pPr>
      <w:r>
        <w:t>Cellule 8 - CODE</w:t>
      </w:r>
    </w:p>
    <w:p>
      <w:r>
        <w:t>Code (chaque ligne est affichée puis expliquée) :</w:t>
      </w:r>
    </w:p>
    <w:p>
      <w:r>
        <w:rPr>
          <w:rFonts w:ascii="Courier New" w:hAnsi="Courier New"/>
          <w:color w:val="000000"/>
          <w:sz w:val="18"/>
        </w:rPr>
        <w:t>001: import json</w:t>
      </w:r>
    </w:p>
    <w:p>
      <w:r>
        <w:t>--&gt; Explication : Import de module(s) : json. Ces imports fournissent les fonctions/classes nécessaires (p.ex. pandas pour manipulation de données).</w:t>
      </w:r>
    </w:p>
    <w:p>
      <w:r>
        <w:rPr>
          <w:rFonts w:ascii="Courier New" w:hAnsi="Courier New"/>
          <w:color w:val="000000"/>
          <w:sz w:val="18"/>
        </w:rPr>
        <w:t xml:space="preserve">002: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003: # Nettoyer les colonnes necessaires</w:t>
      </w:r>
    </w:p>
    <w:p>
      <w:r>
        <w:t>--&gt; Explication : Commentaire expliquant l'intention du bloc de code.</w:t>
      </w:r>
    </w:p>
    <w:p>
      <w:r>
        <w:rPr>
          <w:rFonts w:ascii="Courier New" w:hAnsi="Courier New"/>
          <w:color w:val="000000"/>
          <w:sz w:val="18"/>
        </w:rPr>
        <w:t>004: train_df = train_df[['text', 'intent', 'entities']].dropna(subset=['text', 'intent']).reset_index(drop=True)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005: test_df = test_df[['text', 'intent', 'entities']].dropna(subset=['text', 'intent']).reset_index(drop=True)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006: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007: def parse_entities_field(row):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008:     """Parse la colonne entities (JSON) et valide."""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009:     try: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010:         ents = json.loads(row['entities']) if pd.notna(row['entities']) else []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011:     except: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012:         ents = []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013: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014:     valid = []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015:     txt = row.get('text', '')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016:     for ent in ents: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017:         if isinstance(ent, dict) and 'start' in ent and 'end' in ent and 'label' in ent: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018:             if 0 &lt;= ent['start'] &lt; ent['end'] &lt;= len(txt):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019:                 valid.append(ent)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020:     return valid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021: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022: # Parser les entities</w:t>
      </w:r>
    </w:p>
    <w:p>
      <w:r>
        <w:t>--&gt; Explication : Commentaire expliquant l'intention du bloc de code.</w:t>
      </w:r>
    </w:p>
    <w:p>
      <w:r>
        <w:rPr>
          <w:rFonts w:ascii="Courier New" w:hAnsi="Courier New"/>
          <w:color w:val="000000"/>
          <w:sz w:val="18"/>
        </w:rPr>
        <w:t>023: train_df['parsed_entities'] = train_df.apply(parse_entities_field, axis=1)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024: test_df['parsed_entities'] = test_df.apply(parse_entities_field, axis=1)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025: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026: print('Entities parsees avec succes!')</w:t>
      </w:r>
    </w:p>
    <w:p>
      <w:r>
        <w:t>--&gt; Explication : Affichage d'information pour suivi/diagnostic lors de l'exécution.</w:t>
      </w:r>
    </w:p>
    <w:p>
      <w:r>
        <w:rPr>
          <w:rFonts w:ascii="Courier New" w:hAnsi="Courier New"/>
          <w:color w:val="000000"/>
          <w:sz w:val="18"/>
        </w:rPr>
        <w:t>027: print(f'\nExemple TRIP avec entities:')</w:t>
      </w:r>
    </w:p>
    <w:p>
      <w:r>
        <w:t>--&gt; Explication : Affichage d'information pour suivi/diagnostic lors de l'exécution.</w:t>
      </w:r>
    </w:p>
    <w:p>
      <w:r>
        <w:rPr>
          <w:rFonts w:ascii="Courier New" w:hAnsi="Courier New"/>
          <w:color w:val="000000"/>
          <w:sz w:val="18"/>
        </w:rPr>
        <w:t>028: trip_ex = train_df[train_df['intent'] == 'TRIP'].iloc[0]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029: print(f'  Texte: {trip_ex["text"]}')</w:t>
      </w:r>
    </w:p>
    <w:p>
      <w:r>
        <w:t>--&gt; Explication : Affichage d'information pour suivi/diagnostic lors de l'exécution.</w:t>
      </w:r>
    </w:p>
    <w:p>
      <w:r>
        <w:rPr>
          <w:rFonts w:ascii="Courier New" w:hAnsi="Courier New"/>
          <w:color w:val="000000"/>
          <w:sz w:val="18"/>
        </w:rPr>
        <w:t>030: print(f'  Entities: {trip_ex["parsed_entities"]}')</w:t>
      </w:r>
    </w:p>
    <w:p>
      <w:r>
        <w:t>--&gt; Explication : Affichage d'information pour suivi/diagnostic lors de l'exécution.</w:t>
      </w:r>
    </w:p>
    <w:p>
      <w:pPr>
        <w:pStyle w:val="IntenseQuote"/>
      </w:pPr>
      <w:r>
        <w:t>Choix et raisons (pour cette cellule) :</w:t>
      </w:r>
    </w:p>
    <w:p>
      <w:r>
        <w:t>- Bloc de code utilitaire implémentant une étape standard (chargement, préprocessing, entraînement, évaluation).</w:t>
      </w:r>
    </w:p>
    <w:p/>
    <w:p>
      <w:pPr>
        <w:pStyle w:val="Heading2"/>
      </w:pPr>
      <w:r>
        <w:t>Cellule 9 - MARKDOWN</w:t>
      </w:r>
    </w:p>
    <w:p>
      <w:pPr>
        <w:pStyle w:val="IntenseQuote"/>
      </w:pPr>
      <w:r>
        <w:t>Contenu (Markdown) :</w:t>
      </w:r>
    </w:p>
    <w:p>
      <w:r>
        <w:t>## Preparation des datasets HuggingFace pour Intent Classification</w:t>
        <w:br/>
      </w:r>
    </w:p>
    <w:p>
      <w:r>
        <w:br/>
      </w:r>
    </w:p>
    <w:p>
      <w:r>
        <w:t>Convertit les DataFrames en datasets HuggingFace et encode les labels.</w:t>
      </w:r>
    </w:p>
    <w:p>
      <w:r>
        <w:t>Explication :</w:t>
      </w:r>
    </w:p>
    <w:p>
      <w:r>
        <w:t>Ce bloc est une cellule markdown décrivant l'objectif ou le contexte du code suivant. Il aide le lecteur à comprendre le but des cellules de code associées.</w:t>
      </w:r>
    </w:p>
    <w:p/>
    <w:p>
      <w:pPr>
        <w:pStyle w:val="Heading2"/>
      </w:pPr>
      <w:r>
        <w:t>Cellule 10 - CODE</w:t>
      </w:r>
    </w:p>
    <w:p>
      <w:r>
        <w:t>Code (chaque ligne est affichée puis expliquée) :</w:t>
      </w:r>
    </w:p>
    <w:p>
      <w:r>
        <w:rPr>
          <w:rFonts w:ascii="Courier New" w:hAnsi="Courier New"/>
          <w:color w:val="000000"/>
          <w:sz w:val="18"/>
        </w:rPr>
        <w:t>001: from datasets import Dataset</w:t>
      </w:r>
    </w:p>
    <w:p>
      <w:r>
        <w:t>--&gt; Explication : Import ciblé : from datasets import Dataset. Permet d'importer des fonctions/classes spécifiques d'un package.</w:t>
      </w:r>
    </w:p>
    <w:p>
      <w:r>
        <w:rPr>
          <w:rFonts w:ascii="Courier New" w:hAnsi="Courier New"/>
          <w:color w:val="000000"/>
          <w:sz w:val="18"/>
        </w:rPr>
        <w:t>002: from sklearn.preprocessing import LabelEncoder</w:t>
      </w:r>
    </w:p>
    <w:p>
      <w:r>
        <w:t>--&gt; Explication : Import ciblé : from sklearn.preprocessing import LabelEncoder. Permet d'importer des fonctions/classes spécifiques d'un package.</w:t>
      </w:r>
    </w:p>
    <w:p>
      <w:r>
        <w:rPr>
          <w:rFonts w:ascii="Courier New" w:hAnsi="Courier New"/>
          <w:color w:val="000000"/>
          <w:sz w:val="18"/>
        </w:rPr>
        <w:t xml:space="preserve">003: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004: # Encoder les labels d'intent</w:t>
      </w:r>
    </w:p>
    <w:p>
      <w:r>
        <w:t>--&gt; Explication : Commentaire expliquant l'intention du bloc de code.</w:t>
      </w:r>
    </w:p>
    <w:p>
      <w:r>
        <w:rPr>
          <w:rFonts w:ascii="Courier New" w:hAnsi="Courier New"/>
          <w:color w:val="000000"/>
          <w:sz w:val="18"/>
        </w:rPr>
        <w:t>005: label_encoder = LabelEncoder()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006: all_intents = list(set(list(train_df['intent'].unique()) + list(test_df['intent'].unique())))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007: label_encoder.fit(all_intents)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008: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009: print('Classes d\'intent:')</w:t>
      </w:r>
    </w:p>
    <w:p>
      <w:r>
        <w:t>--&gt; Explication : Affichage d'information pour suivi/diagnostic lors de l'exécution.</w:t>
      </w:r>
    </w:p>
    <w:p>
      <w:r>
        <w:rPr>
          <w:rFonts w:ascii="Courier New" w:hAnsi="Courier New"/>
          <w:color w:val="000000"/>
          <w:sz w:val="18"/>
        </w:rPr>
        <w:t>010: for i, label in enumerate(label_encoder.classes_):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011:     print(f'  {i}: {label}')</w:t>
      </w:r>
    </w:p>
    <w:p>
      <w:r>
        <w:t>--&gt; Explication : Affichage d'information pour suivi/diagnostic lors de l'exécution.</w:t>
      </w:r>
    </w:p>
    <w:p>
      <w:r>
        <w:rPr>
          <w:rFonts w:ascii="Courier New" w:hAnsi="Courier New"/>
          <w:color w:val="000000"/>
          <w:sz w:val="18"/>
        </w:rPr>
        <w:t xml:space="preserve">012: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013: # Creer les datasets HuggingFace</w:t>
      </w:r>
    </w:p>
    <w:p>
      <w:r>
        <w:t>--&gt; Explication : Commentaire expliquant l'intention du bloc de code.</w:t>
      </w:r>
    </w:p>
    <w:p>
      <w:r>
        <w:rPr>
          <w:rFonts w:ascii="Courier New" w:hAnsi="Courier New"/>
          <w:color w:val="000000"/>
          <w:sz w:val="18"/>
        </w:rPr>
        <w:t>014: train_df['label'] = label_encoder.transform(train_df['intent'])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015: test_df['label'] = label_encoder.transform(test_df['intent'])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016: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017: intent_train_dataset = Dataset.from_pandas(train_df[['text', 'label']])</w:t>
      </w:r>
    </w:p>
    <w:p>
      <w:r>
        <w:t>--&gt; Explication : Conversion d'un DataFrame pandas en HuggingFace Dataset pour faciliter training/eval.</w:t>
      </w:r>
    </w:p>
    <w:p>
      <w:r>
        <w:rPr>
          <w:rFonts w:ascii="Courier New" w:hAnsi="Courier New"/>
          <w:color w:val="000000"/>
          <w:sz w:val="18"/>
        </w:rPr>
        <w:t>018: intent_test_dataset = Dataset.from_pandas(test_df[['text', 'label']])</w:t>
      </w:r>
    </w:p>
    <w:p>
      <w:r>
        <w:t>--&gt; Explication : Conversion d'un DataFrame pandas en HuggingFace Dataset pour faciliter training/eval.</w:t>
      </w:r>
    </w:p>
    <w:p>
      <w:r>
        <w:rPr>
          <w:rFonts w:ascii="Courier New" w:hAnsi="Courier New"/>
          <w:color w:val="000000"/>
          <w:sz w:val="18"/>
        </w:rPr>
        <w:t xml:space="preserve">019: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020: print(f'\nIntent datasets crees:')</w:t>
      </w:r>
    </w:p>
    <w:p>
      <w:r>
        <w:t>--&gt; Explication : Affichage d'information pour suivi/diagnostic lors de l'exécution.</w:t>
      </w:r>
    </w:p>
    <w:p>
      <w:r>
        <w:rPr>
          <w:rFonts w:ascii="Courier New" w:hAnsi="Courier New"/>
          <w:color w:val="000000"/>
          <w:sz w:val="18"/>
        </w:rPr>
        <w:t>021: print(f'  Train: {len(intent_train_dataset)} exemples')</w:t>
      </w:r>
    </w:p>
    <w:p>
      <w:r>
        <w:t>--&gt; Explication : Affichage d'information pour suivi/diagnostic lors de l'exécution.</w:t>
      </w:r>
    </w:p>
    <w:p>
      <w:r>
        <w:rPr>
          <w:rFonts w:ascii="Courier New" w:hAnsi="Courier New"/>
          <w:color w:val="000000"/>
          <w:sz w:val="18"/>
        </w:rPr>
        <w:t>022: print(f'  Test: {len(intent_test_dataset)} exemples')</w:t>
      </w:r>
    </w:p>
    <w:p>
      <w:r>
        <w:t>--&gt; Explication : Affichage d'information pour suivi/diagnostic lors de l'exécution.</w:t>
      </w:r>
    </w:p>
    <w:p>
      <w:pPr>
        <w:pStyle w:val="IntenseQuote"/>
      </w:pPr>
      <w:r>
        <w:t>Choix et raisons (pour cette cellule) :</w:t>
      </w:r>
    </w:p>
    <w:p>
      <w:r>
        <w:t>- Bloc de code utilitaire implémentant une étape standard (chargement, préprocessing, entraînement, évaluation).</w:t>
      </w:r>
    </w:p>
    <w:p/>
    <w:p>
      <w:pPr>
        <w:pStyle w:val="Heading2"/>
      </w:pPr>
      <w:r>
        <w:t>Cellule 11 - MARKDOWN</w:t>
      </w:r>
    </w:p>
    <w:p>
      <w:pPr>
        <w:pStyle w:val="IntenseQuote"/>
      </w:pPr>
      <w:r>
        <w:t>Contenu (Markdown) :</w:t>
      </w:r>
    </w:p>
    <w:p>
      <w:r>
        <w:t>## Fine-Tuning Intent Classification avec CamemBERT</w:t>
        <w:br/>
      </w:r>
    </w:p>
    <w:p>
      <w:r>
        <w:br/>
      </w:r>
    </w:p>
    <w:p>
      <w:r>
        <w:t>Entrainement du modele CamemBERT pour la classification d'intent.</w:t>
        <w:br/>
      </w:r>
    </w:p>
    <w:p>
      <w:r>
        <w:br/>
      </w:r>
    </w:p>
    <w:p>
      <w:r>
        <w:t>**Ameliorations clees** :</w:t>
        <w:br/>
      </w:r>
    </w:p>
    <w:p>
      <w:r>
        <w:t>- Comprehension semantique (vs TF-IDF)</w:t>
        <w:br/>
      </w:r>
    </w:p>
    <w:p>
      <w:r>
        <w:t>- Gestion des langues etrangeres</w:t>
        <w:br/>
      </w:r>
    </w:p>
    <w:p>
      <w:r>
        <w:t>- Transfer learning depuis modele pre-entraine francais</w:t>
      </w:r>
    </w:p>
    <w:p>
      <w:r>
        <w:t>Explication :</w:t>
      </w:r>
    </w:p>
    <w:p>
      <w:r>
        <w:t>Ce bloc est une cellule markdown décrivant l'objectif ou le contexte du code suivant. Il aide le lecteur à comprendre le but des cellules de code associées.</w:t>
      </w:r>
    </w:p>
    <w:p/>
    <w:p>
      <w:pPr>
        <w:pStyle w:val="Heading2"/>
      </w:pPr>
      <w:r>
        <w:t>Cellule 12 - CODE</w:t>
      </w:r>
    </w:p>
    <w:p>
      <w:r>
        <w:t>Code (chaque ligne est affichée puis expliquée) :</w:t>
      </w:r>
    </w:p>
    <w:p>
      <w:r>
        <w:rPr>
          <w:rFonts w:ascii="Courier New" w:hAnsi="Courier New"/>
          <w:color w:val="000000"/>
          <w:sz w:val="18"/>
        </w:rPr>
        <w:t>001: from transformers import (</w:t>
      </w:r>
    </w:p>
    <w:p>
      <w:r>
        <w:t>--&gt; Explication : Import ciblé : from transformers import (. Permet d'importer des fonctions/classes spécifiques d'un package.</w:t>
      </w:r>
    </w:p>
    <w:p>
      <w:r>
        <w:rPr>
          <w:rFonts w:ascii="Courier New" w:hAnsi="Courier New"/>
          <w:color w:val="000000"/>
          <w:sz w:val="18"/>
        </w:rPr>
        <w:t>002:     AutoTokenizer,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003:     AutoModelForSequenceClassification,</w:t>
      </w:r>
    </w:p>
    <w:p>
      <w:r>
        <w:t>--&gt; Explication : Chargement d'un tokenizer / modèle pré-entraîné depuis HuggingFace (CamemBERT), adapté au français.</w:t>
      </w:r>
    </w:p>
    <w:p>
      <w:r>
        <w:rPr>
          <w:rFonts w:ascii="Courier New" w:hAnsi="Courier New"/>
          <w:color w:val="000000"/>
          <w:sz w:val="18"/>
        </w:rPr>
        <w:t>004:     TrainingArguments,</w:t>
      </w:r>
    </w:p>
    <w:p>
      <w:r>
        <w:t>--&gt; Explication : Configuration de l'entraînement : stratégie d'évaluation, taille batch, nombre d'épochs, sauvegarde.</w:t>
      </w:r>
    </w:p>
    <w:p>
      <w:r>
        <w:rPr>
          <w:rFonts w:ascii="Courier New" w:hAnsi="Courier New"/>
          <w:color w:val="000000"/>
          <w:sz w:val="18"/>
        </w:rPr>
        <w:t>005:     Trainer</w:t>
      </w:r>
    </w:p>
    <w:p>
      <w:r>
        <w:t>--&gt; Explication : Configuration de l'entraînement : stratégie d'évaluation, taille batch, nombre d'épochs, sauvegarde.</w:t>
      </w:r>
    </w:p>
    <w:p>
      <w:r>
        <w:rPr>
          <w:rFonts w:ascii="Courier New" w:hAnsi="Courier New"/>
          <w:color w:val="000000"/>
          <w:sz w:val="18"/>
        </w:rPr>
        <w:t>006: 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007: from sklearn.utils.class_weight import compute_class_weight</w:t>
      </w:r>
    </w:p>
    <w:p>
      <w:r>
        <w:t>--&gt; Explication : Import ciblé : from sklearn.utils.class_weight import compute_class_weight. Permet d'importer des fonctions/classes spécifiques d'un package.</w:t>
      </w:r>
    </w:p>
    <w:p>
      <w:r>
        <w:rPr>
          <w:rFonts w:ascii="Courier New" w:hAnsi="Courier New"/>
          <w:color w:val="000000"/>
          <w:sz w:val="18"/>
        </w:rPr>
        <w:t>008: import torch.nn as nn</w:t>
      </w:r>
    </w:p>
    <w:p>
      <w:r>
        <w:t>--&gt; Explication : Import de module(s) : torch.nn as nn. Ces imports fournissent les fonctions/classes nécessaires (p.ex. pandas pour manipulation de données).</w:t>
      </w:r>
    </w:p>
    <w:p>
      <w:r>
        <w:rPr>
          <w:rFonts w:ascii="Courier New" w:hAnsi="Courier New"/>
          <w:color w:val="000000"/>
          <w:sz w:val="18"/>
        </w:rPr>
        <w:t>009: import evaluate</w:t>
      </w:r>
    </w:p>
    <w:p>
      <w:r>
        <w:t>--&gt; Explication : Import de module(s) : evaluate. Ces imports fournissent les fonctions/classes nécessaires (p.ex. pandas pour manipulation de données).</w:t>
      </w:r>
    </w:p>
    <w:p>
      <w:r>
        <w:rPr>
          <w:rFonts w:ascii="Courier New" w:hAnsi="Courier New"/>
          <w:color w:val="000000"/>
          <w:sz w:val="18"/>
        </w:rPr>
        <w:t>010: import numpy as np</w:t>
      </w:r>
    </w:p>
    <w:p>
      <w:r>
        <w:t>--&gt; Explication : Import de module(s) : numpy as np. Ces imports fournissent les fonctions/classes nécessaires (p.ex. pandas pour manipulation de données).</w:t>
      </w:r>
    </w:p>
    <w:p>
      <w:r>
        <w:rPr>
          <w:rFonts w:ascii="Courier New" w:hAnsi="Courier New"/>
          <w:color w:val="000000"/>
          <w:sz w:val="18"/>
        </w:rPr>
        <w:t xml:space="preserve">011: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012: # Tokenizer</w:t>
      </w:r>
    </w:p>
    <w:p>
      <w:r>
        <w:t>--&gt; Explication : Commentaire expliquant l'intention du bloc de code.</w:t>
      </w:r>
    </w:p>
    <w:p>
      <w:r>
        <w:rPr>
          <w:rFonts w:ascii="Courier New" w:hAnsi="Courier New"/>
          <w:color w:val="000000"/>
          <w:sz w:val="18"/>
        </w:rPr>
        <w:t>013: tokenizer = AutoTokenizer.from_pretrained('camembert-base')</w:t>
      </w:r>
    </w:p>
    <w:p>
      <w:r>
        <w:t>--&gt; Explication : Chargement d'un tokenizer / modèle pré-entraîné depuis HuggingFace (CamemBERT), adapté au français.</w:t>
      </w:r>
    </w:p>
    <w:p>
      <w:r>
        <w:rPr>
          <w:rFonts w:ascii="Courier New" w:hAnsi="Courier New"/>
          <w:color w:val="000000"/>
          <w:sz w:val="18"/>
        </w:rPr>
        <w:t xml:space="preserve">014: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015: def tokenize_function(examples):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016:     return tokenizer(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017:         examples['text'],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018:         padding='max_length',</w:t>
      </w:r>
    </w:p>
    <w:p>
      <w:r>
        <w:t>--&gt; Explication : Paramètres de tokenization pour limiter la longueur des séquences et éviter débordements.</w:t>
      </w:r>
    </w:p>
    <w:p>
      <w:r>
        <w:rPr>
          <w:rFonts w:ascii="Courier New" w:hAnsi="Courier New"/>
          <w:color w:val="000000"/>
          <w:sz w:val="18"/>
        </w:rPr>
        <w:t>019:         truncation=True,</w:t>
      </w:r>
    </w:p>
    <w:p>
      <w:r>
        <w:t>--&gt; Explication : Paramètres de tokenization pour limiter la longueur des séquences et éviter débordements.</w:t>
      </w:r>
    </w:p>
    <w:p>
      <w:r>
        <w:rPr>
          <w:rFonts w:ascii="Courier New" w:hAnsi="Courier New"/>
          <w:color w:val="000000"/>
          <w:sz w:val="18"/>
        </w:rPr>
        <w:t>020:         max_length=128</w:t>
      </w:r>
    </w:p>
    <w:p>
      <w:r>
        <w:t>--&gt; Explication : Paramètres de tokenization pour limiter la longueur des séquences et éviter débordements.</w:t>
      </w:r>
    </w:p>
    <w:p>
      <w:r>
        <w:rPr>
          <w:rFonts w:ascii="Courier New" w:hAnsi="Courier New"/>
          <w:color w:val="000000"/>
          <w:sz w:val="18"/>
        </w:rPr>
        <w:t>021:     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022: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023: print('Tokenization...')</w:t>
      </w:r>
    </w:p>
    <w:p>
      <w:r>
        <w:t>--&gt; Explication : Affichage d'information pour suivi/diagnostic lors de l'exécution.</w:t>
      </w:r>
    </w:p>
    <w:p>
      <w:r>
        <w:rPr>
          <w:rFonts w:ascii="Courier New" w:hAnsi="Courier New"/>
          <w:color w:val="000000"/>
          <w:sz w:val="18"/>
        </w:rPr>
        <w:t>024: tokenized_train = intent_train_dataset.map(tokenize_function, batched=True)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025: tokenized_test = intent_test_dataset.map(tokenize_function, batched=True)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026: print('Tokenization terminee!')</w:t>
      </w:r>
    </w:p>
    <w:p>
      <w:r>
        <w:t>--&gt; Explication : Affichage d'information pour suivi/diagnostic lors de l'exécution.</w:t>
      </w:r>
    </w:p>
    <w:p>
      <w:r>
        <w:rPr>
          <w:rFonts w:ascii="Courier New" w:hAnsi="Courier New"/>
          <w:color w:val="000000"/>
          <w:sz w:val="18"/>
        </w:rPr>
        <w:t xml:space="preserve">027: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028: # Modele avec dropout augmente</w:t>
      </w:r>
    </w:p>
    <w:p>
      <w:r>
        <w:t>--&gt; Explication : Commentaire expliquant l'intention du bloc de code.</w:t>
      </w:r>
    </w:p>
    <w:p>
      <w:r>
        <w:rPr>
          <w:rFonts w:ascii="Courier New" w:hAnsi="Courier New"/>
          <w:color w:val="000000"/>
          <w:sz w:val="18"/>
        </w:rPr>
        <w:t>029: num_labels = len(label_encoder.classes_)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030: intent_model = AutoModelForSequenceClassification.from_pretrained(</w:t>
      </w:r>
    </w:p>
    <w:p>
      <w:r>
        <w:t>--&gt; Explication : Chargement d'un tokenizer / modèle pré-entraîné depuis HuggingFace (CamemBERT), adapté au français.</w:t>
      </w:r>
    </w:p>
    <w:p>
      <w:r>
        <w:rPr>
          <w:rFonts w:ascii="Courier New" w:hAnsi="Courier New"/>
          <w:color w:val="000000"/>
          <w:sz w:val="18"/>
        </w:rPr>
        <w:t>031:     'camembert-base',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032:     num_labels=num_labels,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033:     id2label={i: label for i, label in enumerate(label_encoder.classes_)},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034:     label2id={label: i for i, label in enumerate(label_encoder.classes_)},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035:     hidden_dropout_prob=0.4,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036:     attention_probs_dropout_prob=0.4,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037:     classifier_dropout=0.4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038: 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039: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040: # Class weights</w:t>
      </w:r>
    </w:p>
    <w:p>
      <w:r>
        <w:t>--&gt; Explication : Commentaire expliquant l'intention du bloc de code.</w:t>
      </w:r>
    </w:p>
    <w:p>
      <w:r>
        <w:rPr>
          <w:rFonts w:ascii="Courier New" w:hAnsi="Courier New"/>
          <w:color w:val="000000"/>
          <w:sz w:val="18"/>
        </w:rPr>
        <w:t>041: class_weights = compute_class_weight(</w:t>
      </w:r>
    </w:p>
    <w:p>
      <w:r>
        <w:t>--&gt; Explication : Calcul des poids de classes pour compenser le déséquilibre des classes durant l'entraînement.</w:t>
      </w:r>
    </w:p>
    <w:p>
      <w:r>
        <w:rPr>
          <w:rFonts w:ascii="Courier New" w:hAnsi="Courier New"/>
          <w:color w:val="000000"/>
          <w:sz w:val="18"/>
        </w:rPr>
        <w:t>042:     class_weight='balanced',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043:     classes=np.unique(train_df['label']),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044:     y=train_df['label']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045: 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046: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047: print('\nClass weights:')</w:t>
      </w:r>
    </w:p>
    <w:p>
      <w:r>
        <w:t>--&gt; Explication : Affichage d'information pour suivi/diagnostic lors de l'exécution.</w:t>
      </w:r>
    </w:p>
    <w:p>
      <w:r>
        <w:rPr>
          <w:rFonts w:ascii="Courier New" w:hAnsi="Courier New"/>
          <w:color w:val="000000"/>
          <w:sz w:val="18"/>
        </w:rPr>
        <w:t>048: for label, weight in zip(label_encoder.classes_, class_weights):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049:     print(f'  {label}: {weight:.3f}')</w:t>
      </w:r>
    </w:p>
    <w:p>
      <w:r>
        <w:t>--&gt; Explication : Affichage d'information pour suivi/diagnostic lors de l'exécution.</w:t>
      </w:r>
    </w:p>
    <w:p>
      <w:r>
        <w:rPr>
          <w:rFonts w:ascii="Courier New" w:hAnsi="Courier New"/>
          <w:color w:val="000000"/>
          <w:sz w:val="18"/>
        </w:rPr>
        <w:t xml:space="preserve">050: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051: # Trainer avec weighted loss (CORRIGE pour nouvelle API Transformers)</w:t>
      </w:r>
    </w:p>
    <w:p>
      <w:r>
        <w:t>--&gt; Explication : Commentaire expliquant l'intention du bloc de code.</w:t>
      </w:r>
    </w:p>
    <w:p>
      <w:r>
        <w:rPr>
          <w:rFonts w:ascii="Courier New" w:hAnsi="Courier New"/>
          <w:color w:val="000000"/>
          <w:sz w:val="18"/>
        </w:rPr>
        <w:t>052: class WeightedTrainer(Trainer):</w:t>
      </w:r>
    </w:p>
    <w:p>
      <w:r>
        <w:t>--&gt; Explication : Configuration de l'entraînement : stratégie d'évaluation, taille batch, nombre d'épochs, sauvegarde.</w:t>
      </w:r>
    </w:p>
    <w:p>
      <w:r>
        <w:rPr>
          <w:rFonts w:ascii="Courier New" w:hAnsi="Courier New"/>
          <w:color w:val="000000"/>
          <w:sz w:val="18"/>
        </w:rPr>
        <w:t>053:     def compute_loss(self, model, inputs, return_outputs=False, num_items_in_batch=None):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054:         labels = inputs.get("labels")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055:         outputs = model(**inputs)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056:         logits = outputs.get("logits")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057: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058:         weight_tensor = torch.tensor(class_weights, dtype=torch.float).to(logits.device)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059:         loss_fct = nn.CrossEntropyLoss(weight=weight_tensor)</w:t>
      </w:r>
    </w:p>
    <w:p>
      <w:r>
        <w:t>--&gt; Explication : Fonction de perte / normalisation utilisée pour l'apprentissage des probabilités de classes.</w:t>
      </w:r>
    </w:p>
    <w:p>
      <w:r>
        <w:rPr>
          <w:rFonts w:ascii="Courier New" w:hAnsi="Courier New"/>
          <w:color w:val="000000"/>
          <w:sz w:val="18"/>
        </w:rPr>
        <w:t>060:         loss = loss_fct(logits.view(-1, self.model.config.num_labels), labels.view(-1))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061: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062:         return (loss, outputs) if return_outputs else loss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063: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064: # Metriques</w:t>
      </w:r>
    </w:p>
    <w:p>
      <w:r>
        <w:t>--&gt; Explication : Commentaire expliquant l'intention du bloc de code.</w:t>
      </w:r>
    </w:p>
    <w:p>
      <w:r>
        <w:rPr>
          <w:rFonts w:ascii="Courier New" w:hAnsi="Courier New"/>
          <w:color w:val="000000"/>
          <w:sz w:val="18"/>
        </w:rPr>
        <w:t>065: accuracy_metric = evaluate.load('accuracy')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066: f1_metric = evaluate.load('f1')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067: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068: def compute_intent_metrics(eval_pred):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069:     logits, labels = eval_pred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070:     predictions = np.argmax(logits, axis=-1)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071: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072:     from sklearn.metrics import f1_score, precision_score, recall_score</w:t>
      </w:r>
    </w:p>
    <w:p>
      <w:r>
        <w:t>--&gt; Explication : Import ciblé : from sklearn.metrics import f1_score, precision_score, recall_score. Permet d'importer des fonctions/classes spécifiques d'un package.</w:t>
      </w:r>
    </w:p>
    <w:p>
      <w:r>
        <w:rPr>
          <w:rFonts w:ascii="Courier New" w:hAnsi="Courier New"/>
          <w:color w:val="000000"/>
          <w:sz w:val="18"/>
        </w:rPr>
        <w:t xml:space="preserve">073: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074:     accuracy = (predictions == labels).mean()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075:     f1_macro = f1_score(labels, predictions, average='macro')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076:     f1_per_class = f1_score(labels, predictions, average=None)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077: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078:     metrics = {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079:         'accuracy': float(accuracy),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080:         'f1_macro': float(f1_macro)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081:     }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082: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083:     for i, label in enumerate(label_encoder.classes_):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084:         metrics[f'f1_{label}'] = float(f1_per_class[i])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085: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086:     return metrics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087: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088: # Training arguments optimises</w:t>
      </w:r>
    </w:p>
    <w:p>
      <w:r>
        <w:t>--&gt; Explication : Commentaire expliquant l'intention du bloc de code.</w:t>
      </w:r>
    </w:p>
    <w:p>
      <w:r>
        <w:rPr>
          <w:rFonts w:ascii="Courier New" w:hAnsi="Courier New"/>
          <w:color w:val="000000"/>
          <w:sz w:val="18"/>
        </w:rPr>
        <w:t>089: training_args = TrainingArguments(</w:t>
      </w:r>
    </w:p>
    <w:p>
      <w:r>
        <w:t>--&gt; Explication : Configuration de l'entraînement : stratégie d'évaluation, taille batch, nombre d'épochs, sauvegarde.</w:t>
      </w:r>
    </w:p>
    <w:p>
      <w:r>
        <w:rPr>
          <w:rFonts w:ascii="Courier New" w:hAnsi="Courier New"/>
          <w:color w:val="000000"/>
          <w:sz w:val="18"/>
        </w:rPr>
        <w:t>090:     output_dir=os.path.join(workdir, 'models/intent_classifier'),</w:t>
      </w:r>
    </w:p>
    <w:p>
      <w:r>
        <w:t>--&gt; Explication : Construit des chemins de fichiers portables (concaténation safe).</w:t>
      </w:r>
    </w:p>
    <w:p>
      <w:r>
        <w:rPr>
          <w:rFonts w:ascii="Courier New" w:hAnsi="Courier New"/>
          <w:color w:val="000000"/>
          <w:sz w:val="18"/>
        </w:rPr>
        <w:t>091:     num_train_epochs=6,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092:     per_device_train_batch_size=16,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093:     per_device_eval_batch_size=32,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094:     learning_rate=8e-6,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095:     weight_decay=0.03,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096:     eval_strategy='epoch',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097:     save_strategy='epoch',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098:     load_best_model_at_end=True,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099:     metric_for_best_model='f1_macro',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100:     logging_steps=50,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101:     warmup_steps=300,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102:     fp16=torch.cuda.is_available(),</w:t>
      </w:r>
    </w:p>
    <w:p>
      <w:r>
        <w:t>--&gt; Explication : Vérifie la disponibilité d'un GPU CUDA pour accélérer l'entraînement. Si disponible, adapte la configuration (fp16, device).</w:t>
      </w:r>
    </w:p>
    <w:p>
      <w:r>
        <w:rPr>
          <w:rFonts w:ascii="Courier New" w:hAnsi="Courier New"/>
          <w:color w:val="000000"/>
          <w:sz w:val="18"/>
        </w:rPr>
        <w:t>103:     push_to_hub=False,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104:     report_to='none',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105:     gradient_accumulation_steps=2,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106: 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107: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108: # Trainer</w:t>
      </w:r>
    </w:p>
    <w:p>
      <w:r>
        <w:t>--&gt; Explication : Commentaire expliquant l'intention du bloc de code.</w:t>
      </w:r>
    </w:p>
    <w:p>
      <w:r>
        <w:rPr>
          <w:rFonts w:ascii="Courier New" w:hAnsi="Courier New"/>
          <w:color w:val="000000"/>
          <w:sz w:val="18"/>
        </w:rPr>
        <w:t>109: intent_trainer = WeightedTrainer(</w:t>
      </w:r>
    </w:p>
    <w:p>
      <w:r>
        <w:t>--&gt; Explication : Configuration de l'entraînement : stratégie d'évaluation, taille batch, nombre d'épochs, sauvegarde.</w:t>
      </w:r>
    </w:p>
    <w:p>
      <w:r>
        <w:rPr>
          <w:rFonts w:ascii="Courier New" w:hAnsi="Courier New"/>
          <w:color w:val="000000"/>
          <w:sz w:val="18"/>
        </w:rPr>
        <w:t>110:     model=intent_model,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111:     args=training_args,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112:     train_dataset=tokenized_train,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113:     eval_dataset=tokenized_test,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114:     tokenizer=tokenizer,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115:     compute_metrics=compute_intent_metrics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116: 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117: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118: print('\n' + '='*70)</w:t>
      </w:r>
    </w:p>
    <w:p>
      <w:r>
        <w:t>--&gt; Explication : Affichage d'information pour suivi/diagnostic lors de l'exécution.</w:t>
      </w:r>
    </w:p>
    <w:p>
      <w:r>
        <w:rPr>
          <w:rFonts w:ascii="Courier New" w:hAnsi="Courier New"/>
          <w:color w:val="000000"/>
          <w:sz w:val="18"/>
        </w:rPr>
        <w:t>119: print('DEBUT DU FINE-TUNING AMELIORE')</w:t>
      </w:r>
    </w:p>
    <w:p>
      <w:r>
        <w:t>--&gt; Explication : Affichage d'information pour suivi/diagnostic lors de l'exécution.</w:t>
      </w:r>
    </w:p>
    <w:p>
      <w:r>
        <w:rPr>
          <w:rFonts w:ascii="Courier New" w:hAnsi="Courier New"/>
          <w:color w:val="000000"/>
          <w:sz w:val="18"/>
        </w:rPr>
        <w:t>120: print('='*70)</w:t>
      </w:r>
    </w:p>
    <w:p>
      <w:r>
        <w:t>--&gt; Explication : Affichage d'information pour suivi/diagnostic lors de l'exécution.</w:t>
      </w:r>
    </w:p>
    <w:p>
      <w:r>
        <w:rPr>
          <w:rFonts w:ascii="Courier New" w:hAnsi="Courier New"/>
          <w:color w:val="000000"/>
          <w:sz w:val="18"/>
        </w:rPr>
        <w:t xml:space="preserve">121: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122: intent_trainer.train()</w:t>
      </w:r>
    </w:p>
    <w:p>
      <w:r>
        <w:t>--&gt; Explication : Lancement de la boucle d'entraînement du modèle (fine-tuning).</w:t>
      </w:r>
    </w:p>
    <w:p>
      <w:r>
        <w:rPr>
          <w:rFonts w:ascii="Courier New" w:hAnsi="Courier New"/>
          <w:color w:val="000000"/>
          <w:sz w:val="18"/>
        </w:rPr>
        <w:t xml:space="preserve">123: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124: print('\nFine-tuning termine!')</w:t>
      </w:r>
    </w:p>
    <w:p>
      <w:r>
        <w:t>--&gt; Explication : Affichage d'information pour suivi/diagnostic lors de l'exécution.</w:t>
      </w:r>
    </w:p>
    <w:p>
      <w:pPr>
        <w:pStyle w:val="IntenseQuote"/>
      </w:pPr>
      <w:r>
        <w:t>Choix et raisons (pour cette cellule) :</w:t>
      </w:r>
    </w:p>
    <w:p>
      <w:r>
        <w:t>- CamemBERT est choisi pour ses performances sur le français (pré-entraîné sur OSCAR FR).</w:t>
      </w:r>
    </w:p>
    <w:p>
      <w:r>
        <w:t>- Le dataset est déséquilibré ; on utilise des poids de classes pour éviter le biais vers la classe majoritaire.</w:t>
      </w:r>
    </w:p>
    <w:p>
      <w:r>
        <w:t>- La tokenization avec padding/truncation assure des entrées de taille fixe pour le batching.</w:t>
      </w:r>
    </w:p>
    <w:p>
      <w:r>
        <w:t>- TrainingArguments centralise la configuration d'entrainement (epoch, batch, lr) pour reproductibilité et réglage fin.</w:t>
      </w:r>
    </w:p>
    <w:p>
      <w:r>
        <w:t>- Le NER en format BIO permet d'extraire des entités (Departure/Destination) même pour noms composés.</w:t>
      </w:r>
    </w:p>
    <w:p>
      <w:r>
        <w:t>- Utilisation de fp16 et GPU si disponible pour accélérer l'entrainement et réduire mémoire.</w:t>
      </w:r>
    </w:p>
    <w:p/>
    <w:p>
      <w:pPr>
        <w:pStyle w:val="Heading2"/>
      </w:pPr>
      <w:r>
        <w:t>Cellule 13 - MARKDOWN</w:t>
      </w:r>
    </w:p>
    <w:p>
      <w:pPr>
        <w:pStyle w:val="IntenseQuote"/>
      </w:pPr>
      <w:r>
        <w:t>Contenu (Markdown) :</w:t>
      </w:r>
    </w:p>
    <w:p>
      <w:r>
        <w:t>## Evaluation du modele Intent Classification</w:t>
        <w:br/>
      </w:r>
    </w:p>
    <w:p>
      <w:r>
        <w:br/>
      </w:r>
    </w:p>
    <w:p>
      <w:r>
        <w:t>Evalue le modele sur le test set avec metriques detaillees et matrice de confusion.</w:t>
      </w:r>
    </w:p>
    <w:p>
      <w:r>
        <w:t>Explication :</w:t>
      </w:r>
    </w:p>
    <w:p>
      <w:r>
        <w:t>Ce bloc est une cellule markdown décrivant l'objectif ou le contexte du code suivant. Il aide le lecteur à comprendre le but des cellules de code associées.</w:t>
      </w:r>
    </w:p>
    <w:p/>
    <w:p>
      <w:pPr>
        <w:pStyle w:val="Heading2"/>
      </w:pPr>
      <w:r>
        <w:t>Cellule 14 - CODE</w:t>
      </w:r>
    </w:p>
    <w:p>
      <w:r>
        <w:t>Code (chaque ligne est affichée puis expliquée) :</w:t>
      </w:r>
    </w:p>
    <w:p>
      <w:r>
        <w:rPr>
          <w:rFonts w:ascii="Courier New" w:hAnsi="Courier New"/>
          <w:color w:val="000000"/>
          <w:sz w:val="18"/>
        </w:rPr>
        <w:t>001: from sklearn.metrics import classification_report, confusion_matrix</w:t>
      </w:r>
    </w:p>
    <w:p>
      <w:r>
        <w:t>--&gt; Explication : Import ciblé : from sklearn.metrics import classification_report, confusion_matrix. Permet d'importer des fonctions/classes spécifiques d'un package.</w:t>
      </w:r>
    </w:p>
    <w:p>
      <w:r>
        <w:rPr>
          <w:rFonts w:ascii="Courier New" w:hAnsi="Courier New"/>
          <w:color w:val="000000"/>
          <w:sz w:val="18"/>
        </w:rPr>
        <w:t>002: import matplotlib.pyplot as plt</w:t>
      </w:r>
    </w:p>
    <w:p>
      <w:r>
        <w:t>--&gt; Explication : Import de module(s) : matplotlib.pyplot as plt. Ces imports fournissent les fonctions/classes nécessaires (p.ex. pandas pour manipulation de données).</w:t>
      </w:r>
    </w:p>
    <w:p>
      <w:r>
        <w:rPr>
          <w:rFonts w:ascii="Courier New" w:hAnsi="Courier New"/>
          <w:color w:val="000000"/>
          <w:sz w:val="18"/>
        </w:rPr>
        <w:t>003: import seaborn as sns</w:t>
      </w:r>
    </w:p>
    <w:p>
      <w:r>
        <w:t>--&gt; Explication : Import de module(s) : seaborn as sns. Ces imports fournissent les fonctions/classes nécessaires (p.ex. pandas pour manipulation de données).</w:t>
      </w:r>
    </w:p>
    <w:p>
      <w:r>
        <w:rPr>
          <w:rFonts w:ascii="Courier New" w:hAnsi="Courier New"/>
          <w:color w:val="000000"/>
          <w:sz w:val="18"/>
        </w:rPr>
        <w:t xml:space="preserve">004: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005: # Evaluer sur le test set</w:t>
      </w:r>
    </w:p>
    <w:p>
      <w:r>
        <w:t>--&gt; Explication : Commentaire expliquant l'intention du bloc de code.</w:t>
      </w:r>
    </w:p>
    <w:p>
      <w:r>
        <w:rPr>
          <w:rFonts w:ascii="Courier New" w:hAnsi="Courier New"/>
          <w:color w:val="000000"/>
          <w:sz w:val="18"/>
        </w:rPr>
        <w:t>006: eval_results = intent_trainer.evaluate()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007: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008: print('='*70)</w:t>
      </w:r>
    </w:p>
    <w:p>
      <w:r>
        <w:t>--&gt; Explication : Affichage d'information pour suivi/diagnostic lors de l'exécution.</w:t>
      </w:r>
    </w:p>
    <w:p>
      <w:r>
        <w:rPr>
          <w:rFonts w:ascii="Courier New" w:hAnsi="Courier New"/>
          <w:color w:val="000000"/>
          <w:sz w:val="18"/>
        </w:rPr>
        <w:t>009: print('RESULTATS SUR LE TEST SET')</w:t>
      </w:r>
    </w:p>
    <w:p>
      <w:r>
        <w:t>--&gt; Explication : Affichage d'information pour suivi/diagnostic lors de l'exécution.</w:t>
      </w:r>
    </w:p>
    <w:p>
      <w:r>
        <w:rPr>
          <w:rFonts w:ascii="Courier New" w:hAnsi="Courier New"/>
          <w:color w:val="000000"/>
          <w:sz w:val="18"/>
        </w:rPr>
        <w:t>010: print('='*70)</w:t>
      </w:r>
    </w:p>
    <w:p>
      <w:r>
        <w:t>--&gt; Explication : Affichage d'information pour suivi/diagnostic lors de l'exécution.</w:t>
      </w:r>
    </w:p>
    <w:p>
      <w:r>
        <w:rPr>
          <w:rFonts w:ascii="Courier New" w:hAnsi="Courier New"/>
          <w:color w:val="000000"/>
          <w:sz w:val="18"/>
        </w:rPr>
        <w:t>011: for key, value in eval_results.items():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012:     if isinstance(value, float):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013:         print(f'  {key}: {value:.4f}')</w:t>
      </w:r>
    </w:p>
    <w:p>
      <w:r>
        <w:t>--&gt; Explication : Affichage d'information pour suivi/diagnostic lors de l'exécution.</w:t>
      </w:r>
    </w:p>
    <w:p>
      <w:r>
        <w:rPr>
          <w:rFonts w:ascii="Courier New" w:hAnsi="Courier New"/>
          <w:color w:val="000000"/>
          <w:sz w:val="18"/>
        </w:rPr>
        <w:t xml:space="preserve">014: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015: # Predictions detaillees</w:t>
      </w:r>
    </w:p>
    <w:p>
      <w:r>
        <w:t>--&gt; Explication : Commentaire expliquant l'intention du bloc de code.</w:t>
      </w:r>
    </w:p>
    <w:p>
      <w:r>
        <w:rPr>
          <w:rFonts w:ascii="Courier New" w:hAnsi="Courier New"/>
          <w:color w:val="000000"/>
          <w:sz w:val="18"/>
        </w:rPr>
        <w:t>016: predictions = intent_trainer.predict(tokenized_test)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017: predicted_labels = np.argmax(predictions.predictions, axis=-1)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018: true_labels = predictions.label_ids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019: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 xml:space="preserve">020: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021: # Ajouter post-processing</w:t>
      </w:r>
    </w:p>
    <w:p>
      <w:r>
        <w:t>--&gt; Explication : Commentaire expliquant l'intention du bloc de code.</w:t>
      </w:r>
    </w:p>
    <w:p>
      <w:r>
        <w:rPr>
          <w:rFonts w:ascii="Courier New" w:hAnsi="Courier New"/>
          <w:color w:val="000000"/>
          <w:sz w:val="18"/>
        </w:rPr>
        <w:t>022: def post_process_prediction(text, predicted_intent):</w:t>
      </w:r>
    </w:p>
    <w:p>
      <w:r>
        <w:t>--&gt; Explication : Fonction de post-traitement : règles heuristiques pour corriger des prédictions erronées.</w:t>
      </w:r>
    </w:p>
    <w:p>
      <w:r>
        <w:rPr>
          <w:rFonts w:ascii="Courier New" w:hAnsi="Courier New"/>
          <w:color w:val="000000"/>
          <w:sz w:val="18"/>
        </w:rPr>
        <w:t>023:     """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024:     Corrige les predictions aberrantes avec regles heuristiques.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025:     """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026:     text_lower = text.lower().strip()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027: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028:     # Detection langue</w:t>
      </w:r>
    </w:p>
    <w:p>
      <w:r>
        <w:t>--&gt; Explication : Commentaire expliquant l'intention du bloc de code.</w:t>
      </w:r>
    </w:p>
    <w:p>
      <w:r>
        <w:rPr>
          <w:rFonts w:ascii="Courier New" w:hAnsi="Courier New"/>
          <w:color w:val="000000"/>
          <w:sz w:val="18"/>
        </w:rPr>
        <w:t>029:     try: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030:         from langdetect import detect</w:t>
      </w:r>
    </w:p>
    <w:p>
      <w:r>
        <w:t>--&gt; Explication : Import ciblé : from langdetect import detect. Permet d'importer des fonctions/classes spécifiques d'un package.</w:t>
      </w:r>
    </w:p>
    <w:p>
      <w:r>
        <w:rPr>
          <w:rFonts w:ascii="Courier New" w:hAnsi="Courier New"/>
          <w:color w:val="000000"/>
          <w:sz w:val="18"/>
        </w:rPr>
        <w:t>031:         lang = detect(text) if len(text) &gt;= 3 else 'unknown'</w:t>
      </w:r>
    </w:p>
    <w:p>
      <w:r>
        <w:t>--&gt; Explication : Détection automatique de la langue du texte pour classer NOT_FRENCH le cas échéant.</w:t>
      </w:r>
    </w:p>
    <w:p>
      <w:r>
        <w:rPr>
          <w:rFonts w:ascii="Courier New" w:hAnsi="Courier New"/>
          <w:color w:val="000000"/>
          <w:sz w:val="18"/>
        </w:rPr>
        <w:t>032:     except: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033:         lang = 'fr'  # Par defaut francais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034: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035:     # REGLE 1: Langue non-francaise</w:t>
      </w:r>
    </w:p>
    <w:p>
      <w:r>
        <w:t>--&gt; Explication : Commentaire expliquant l'intention du bloc de code.</w:t>
      </w:r>
    </w:p>
    <w:p>
      <w:r>
        <w:rPr>
          <w:rFonts w:ascii="Courier New" w:hAnsi="Courier New"/>
          <w:color w:val="000000"/>
          <w:sz w:val="18"/>
        </w:rPr>
        <w:t>036:     english_markers = ['i ', 'you ', 'the ', 'is ', 'are ', 'have ', 'do ', 'can ', 'hello', 'please']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037:     spanish_markers = ['el ', 'la ', 'los ', 'de ', 'que ', 'por ', 'para ', 'bueno', 'gracias']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038:     german_markers = ['der ', 'die ', 'das ', 'ist ', 'ich ', 'sie ', 'haben ', 'guten', 'danke']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039: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040:     if (lang not in ['fr', 'unknown']) or \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041:        any(marker in text_lower for marker in english_markers + spanish_markers + german_markers):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042:         if predicted_intent != 'NOT_FRENCH':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043:             return 'NOT_FRENCH'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044: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045:     # REGLE 2: Mots-cles NOT_TRIP</w:t>
      </w:r>
    </w:p>
    <w:p>
      <w:r>
        <w:t>--&gt; Explication : Commentaire expliquant l'intention du bloc de code.</w:t>
      </w:r>
    </w:p>
    <w:p>
      <w:r>
        <w:rPr>
          <w:rFonts w:ascii="Courier New" w:hAnsi="Courier New"/>
          <w:color w:val="000000"/>
          <w:sz w:val="18"/>
        </w:rPr>
        <w:t>046:     not_trip_keywords = [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047:         'merci', 'remercie', 'confirme', 'email', 'reunion', 'document',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048:         'rapport', 'felicitation', 'bravo', 'compte-rendu', 'transferer'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049:     ]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050:     if any(kw in text_lower for kw in not_trip_keywords):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051:         trip_keywords = ['billet', 'train', 'aller', 'retour', 'trajet']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052:         has_trip = any(kw in text_lower for kw in trip_keywords)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053:         if not has_trip and predicted_intent == 'TRIP':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054:             return 'NOT_TRIP'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055: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056:     # REGLE 3: Texte incomprehensible (tres court, pas de mots francais)</w:t>
      </w:r>
    </w:p>
    <w:p>
      <w:r>
        <w:t>--&gt; Explication : Commentaire expliquant l'intention du bloc de code.</w:t>
      </w:r>
    </w:p>
    <w:p>
      <w:r>
        <w:rPr>
          <w:rFonts w:ascii="Courier New" w:hAnsi="Courier New"/>
          <w:color w:val="000000"/>
          <w:sz w:val="18"/>
        </w:rPr>
        <w:t>057:     if len(text_lower) &lt; 15 and lang == 'unknown':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058:         words = text_lower.split()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059:         if len(words) &lt;= 3: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060:             # Verifier si ce sont des mots francais reconnaissables</w:t>
      </w:r>
    </w:p>
    <w:p>
      <w:r>
        <w:t>--&gt; Explication : Commentaire expliquant l'intention du bloc de code.</w:t>
      </w:r>
    </w:p>
    <w:p>
      <w:r>
        <w:rPr>
          <w:rFonts w:ascii="Courier New" w:hAnsi="Courier New"/>
          <w:color w:val="000000"/>
          <w:sz w:val="18"/>
        </w:rPr>
        <w:t>061:             french_common = ['de', 'a', 'le', 'la', 'pour', 'je', 'tu', 'il']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062:             if not any(word in french_common for word in words):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063:                 if predicted_intent != 'UNKNOWN':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064:                     return 'UNKNOWN'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065: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066:     # REGLE 4: Format "Ville1 Ville2" = TRIP</w:t>
      </w:r>
    </w:p>
    <w:p>
      <w:r>
        <w:t>--&gt; Explication : Commentaire expliquant l'intention du bloc de code.</w:t>
      </w:r>
    </w:p>
    <w:p>
      <w:r>
        <w:rPr>
          <w:rFonts w:ascii="Courier New" w:hAnsi="Courier New"/>
          <w:color w:val="000000"/>
          <w:sz w:val="18"/>
        </w:rPr>
        <w:t>067:     words = text_lower.split()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068:     if len(words) == 2 and len(text) &lt; 50: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069:         # Verifier si ce sont deux noms propres (majuscules)</w:t>
      </w:r>
    </w:p>
    <w:p>
      <w:r>
        <w:t>--&gt; Explication : Commentaire expliquant l'intention du bloc de code.</w:t>
      </w:r>
    </w:p>
    <w:p>
      <w:r>
        <w:rPr>
          <w:rFonts w:ascii="Courier New" w:hAnsi="Courier New"/>
          <w:color w:val="000000"/>
          <w:sz w:val="18"/>
        </w:rPr>
        <w:t>070:         if text.split()[0][0].isupper() and text.split()[1][0].isupper():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071:             if predicted_intent != 'TRIP':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072:                 return 'TRIP'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073: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074:     # REGLE 5: Presence "de X a Y" ou "X Y" = TRIP</w:t>
      </w:r>
    </w:p>
    <w:p>
      <w:r>
        <w:t>--&gt; Explication : Commentaire expliquant l'intention du bloc de code.</w:t>
      </w:r>
    </w:p>
    <w:p>
      <w:r>
        <w:rPr>
          <w:rFonts w:ascii="Courier New" w:hAnsi="Courier New"/>
          <w:color w:val="000000"/>
          <w:sz w:val="18"/>
        </w:rPr>
        <w:t>075:     if ('de ' in text_lower and ' a ' in text_lower) or \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076:        ('de ' in text_lower and ' vers ' in text_lower) or \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077:        (' pour ' in text_lower and len(words) &lt; 10):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078:         trip_keywords = ['billet', 'train', 'horaire', 'tarif']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079:         not_trip_keywords_strict = ['merci', 'document', 'rapport']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080:         has_not_trip = any(kw in text_lower for kw in not_trip_keywords_strict)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081:         if not has_not_trip and predicted_intent != 'TRIP':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082:             return 'TRIP'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083: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084:     return predicted_intent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085: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086: # Appliquer post-processing</w:t>
      </w:r>
    </w:p>
    <w:p>
      <w:r>
        <w:t>--&gt; Explication : Commentaire expliquant l'intention du bloc de code.</w:t>
      </w:r>
    </w:p>
    <w:p>
      <w:r>
        <w:rPr>
          <w:rFonts w:ascii="Courier New" w:hAnsi="Courier New"/>
          <w:color w:val="000000"/>
          <w:sz w:val="18"/>
        </w:rPr>
        <w:t>087: test_df_eval = test_df.copy()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088: test_df_eval['predicted_label'] = predicted_labels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089: test_df_eval['predicted_intent'] = label_encoder.inverse_transform(predicted_labels)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090: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091: corrected_intents = []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092: for idx, row in test_df_eval.iterrows():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093:     corrected = post_process_prediction(row['text'], row['predicted_intent'])</w:t>
      </w:r>
    </w:p>
    <w:p>
      <w:r>
        <w:t>--&gt; Explication : Fonction de post-traitement : règles heuristiques pour corriger des prédictions erronées.</w:t>
      </w:r>
    </w:p>
    <w:p>
      <w:r>
        <w:rPr>
          <w:rFonts w:ascii="Courier New" w:hAnsi="Courier New"/>
          <w:color w:val="000000"/>
          <w:sz w:val="18"/>
        </w:rPr>
        <w:t>094:     corrected_intents.append(corrected)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095: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096: test_df_eval['corrected_intent'] = corrected_intents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097: test_df_eval['corrected_label'] = label_encoder.transform(corrected_intents)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098: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099: # Comparer</w:t>
      </w:r>
    </w:p>
    <w:p>
      <w:r>
        <w:t>--&gt; Explication : Commentaire expliquant l'intention du bloc de code.</w:t>
      </w:r>
    </w:p>
    <w:p>
      <w:r>
        <w:rPr>
          <w:rFonts w:ascii="Courier New" w:hAnsi="Courier New"/>
          <w:color w:val="000000"/>
          <w:sz w:val="18"/>
        </w:rPr>
        <w:t>100: accuracy_before = (test_df_eval['label'] == test_df_eval['predicted_label']).mean()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101: accuracy_after = (test_df_eval['label'] == test_df_eval['corrected_label']).mean()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102: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103: print(f'\\nAccuracy avant post-processing: {accuracy_before:.4f}')</w:t>
      </w:r>
    </w:p>
    <w:p>
      <w:r>
        <w:t>--&gt; Explication : Affichage d'information pour suivi/diagnostic lors de l'exécution.</w:t>
      </w:r>
    </w:p>
    <w:p>
      <w:r>
        <w:rPr>
          <w:rFonts w:ascii="Courier New" w:hAnsi="Courier New"/>
          <w:color w:val="000000"/>
          <w:sz w:val="18"/>
        </w:rPr>
        <w:t>104: print(f'Accuracy apres post-processing: {accuracy_after:.4f}')</w:t>
      </w:r>
    </w:p>
    <w:p>
      <w:r>
        <w:t>--&gt; Explication : Affichage d'information pour suivi/diagnostic lors de l'exécution.</w:t>
      </w:r>
    </w:p>
    <w:p>
      <w:r>
        <w:rPr>
          <w:rFonts w:ascii="Courier New" w:hAnsi="Courier New"/>
          <w:color w:val="000000"/>
          <w:sz w:val="18"/>
        </w:rPr>
        <w:t>105: print(f'Amelioration: {(accuracy_after - accuracy_before):.4f} ({(accuracy_after/accuracy_before - 1)*100:+.2f}%)')</w:t>
      </w:r>
    </w:p>
    <w:p>
      <w:r>
        <w:t>--&gt; Explication : Affichage d'information pour suivi/diagnostic lors de l'exécution.</w:t>
      </w:r>
    </w:p>
    <w:p>
      <w:r>
        <w:rPr>
          <w:rFonts w:ascii="Courier New" w:hAnsi="Courier New"/>
          <w:color w:val="000000"/>
          <w:sz w:val="18"/>
        </w:rPr>
        <w:t xml:space="preserve">106: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107: # Classification report apres PP</w:t>
      </w:r>
    </w:p>
    <w:p>
      <w:r>
        <w:t>--&gt; Explication : Commentaire expliquant l'intention du bloc de code.</w:t>
      </w:r>
    </w:p>
    <w:p>
      <w:r>
        <w:rPr>
          <w:rFonts w:ascii="Courier New" w:hAnsi="Courier New"/>
          <w:color w:val="000000"/>
          <w:sz w:val="18"/>
        </w:rPr>
        <w:t>108: from sklearn.metrics import classification_report</w:t>
      </w:r>
    </w:p>
    <w:p>
      <w:r>
        <w:t>--&gt; Explication : Import ciblé : from sklearn.metrics import classification_report. Permet d'importer des fonctions/classes spécifiques d'un package.</w:t>
      </w:r>
    </w:p>
    <w:p>
      <w:r>
        <w:rPr>
          <w:rFonts w:ascii="Courier New" w:hAnsi="Courier New"/>
          <w:color w:val="000000"/>
          <w:sz w:val="18"/>
        </w:rPr>
        <w:t>109: print('\\n' + '='*70)</w:t>
      </w:r>
    </w:p>
    <w:p>
      <w:r>
        <w:t>--&gt; Explication : Affichage d'information pour suivi/diagnostic lors de l'exécution.</w:t>
      </w:r>
    </w:p>
    <w:p>
      <w:r>
        <w:rPr>
          <w:rFonts w:ascii="Courier New" w:hAnsi="Courier New"/>
          <w:color w:val="000000"/>
          <w:sz w:val="18"/>
        </w:rPr>
        <w:t>110: print('CLASSIFICATION REPORT APRES POST-PROCESSING')</w:t>
      </w:r>
    </w:p>
    <w:p>
      <w:r>
        <w:t>--&gt; Explication : Affichage d'information pour suivi/diagnostic lors de l'exécution.</w:t>
      </w:r>
    </w:p>
    <w:p>
      <w:r>
        <w:rPr>
          <w:rFonts w:ascii="Courier New" w:hAnsi="Courier New"/>
          <w:color w:val="000000"/>
          <w:sz w:val="18"/>
        </w:rPr>
        <w:t>111: print('='*70)</w:t>
      </w:r>
    </w:p>
    <w:p>
      <w:r>
        <w:t>--&gt; Explication : Affichage d'information pour suivi/diagnostic lors de l'exécution.</w:t>
      </w:r>
    </w:p>
    <w:p>
      <w:r>
        <w:rPr>
          <w:rFonts w:ascii="Courier New" w:hAnsi="Courier New"/>
          <w:color w:val="000000"/>
          <w:sz w:val="18"/>
        </w:rPr>
        <w:t>112: print(classification_report(</w:t>
      </w:r>
    </w:p>
    <w:p>
      <w:r>
        <w:t>--&gt; Explication : Affichage d'information pour suivi/diagnostic lors de l'exécution.</w:t>
      </w:r>
    </w:p>
    <w:p>
      <w:r>
        <w:rPr>
          <w:rFonts w:ascii="Courier New" w:hAnsi="Courier New"/>
          <w:color w:val="000000"/>
          <w:sz w:val="18"/>
        </w:rPr>
        <w:t>113:     test_df_eval['label'],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114:     test_df_eval['corrected_label'],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115:     target_names=label_encoder.classes_,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116:     digits=4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117: ))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118: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119: # Classification report</w:t>
      </w:r>
    </w:p>
    <w:p>
      <w:r>
        <w:t>--&gt; Explication : Commentaire expliquant l'intention du bloc de code.</w:t>
      </w:r>
    </w:p>
    <w:p>
      <w:r>
        <w:rPr>
          <w:rFonts w:ascii="Courier New" w:hAnsi="Courier New"/>
          <w:color w:val="000000"/>
          <w:sz w:val="18"/>
        </w:rPr>
        <w:t>120: print('\n' + '='*70)</w:t>
      </w:r>
    </w:p>
    <w:p>
      <w:r>
        <w:t>--&gt; Explication : Affichage d'information pour suivi/diagnostic lors de l'exécution.</w:t>
      </w:r>
    </w:p>
    <w:p>
      <w:r>
        <w:rPr>
          <w:rFonts w:ascii="Courier New" w:hAnsi="Courier New"/>
          <w:color w:val="000000"/>
          <w:sz w:val="18"/>
        </w:rPr>
        <w:t>121: print('CLASSIFICATION REPORT')</w:t>
      </w:r>
    </w:p>
    <w:p>
      <w:r>
        <w:t>--&gt; Explication : Affichage d'information pour suivi/diagnostic lors de l'exécution.</w:t>
      </w:r>
    </w:p>
    <w:p>
      <w:r>
        <w:rPr>
          <w:rFonts w:ascii="Courier New" w:hAnsi="Courier New"/>
          <w:color w:val="000000"/>
          <w:sz w:val="18"/>
        </w:rPr>
        <w:t>122: print('='*70)</w:t>
      </w:r>
    </w:p>
    <w:p>
      <w:r>
        <w:t>--&gt; Explication : Affichage d'information pour suivi/diagnostic lors de l'exécution.</w:t>
      </w:r>
    </w:p>
    <w:p>
      <w:r>
        <w:rPr>
          <w:rFonts w:ascii="Courier New" w:hAnsi="Courier New"/>
          <w:color w:val="000000"/>
          <w:sz w:val="18"/>
        </w:rPr>
        <w:t>123: print(classification_report(</w:t>
      </w:r>
    </w:p>
    <w:p>
      <w:r>
        <w:t>--&gt; Explication : Affichage d'information pour suivi/diagnostic lors de l'exécution.</w:t>
      </w:r>
    </w:p>
    <w:p>
      <w:r>
        <w:rPr>
          <w:rFonts w:ascii="Courier New" w:hAnsi="Courier New"/>
          <w:color w:val="000000"/>
          <w:sz w:val="18"/>
        </w:rPr>
        <w:t>124:     true_labels,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125:     predicted_labels,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126:     target_names=label_encoder.classes_,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127:     digits=4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128: ))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129: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130: # Matrice de confusion</w:t>
      </w:r>
    </w:p>
    <w:p>
      <w:r>
        <w:t>--&gt; Explication : Commentaire expliquant l'intention du bloc de code.</w:t>
      </w:r>
    </w:p>
    <w:p>
      <w:r>
        <w:rPr>
          <w:rFonts w:ascii="Courier New" w:hAnsi="Courier New"/>
          <w:color w:val="000000"/>
          <w:sz w:val="18"/>
        </w:rPr>
        <w:t>131: cm = confusion_matrix(true_labels, predicted_labels)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132: plt.figure(figsize=(10, 8))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133: sns.heatmap(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134:     cm,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135:     annot=True,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136:     fmt='d',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137:     cmap='Blues',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138:     xticklabels=label_encoder.classes_,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139:     yticklabels=label_encoder.classes_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140: 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141: plt.title('Matrice de Confusion - Intent Classification')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142: plt.ylabel('Vraie Classe')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143: plt.xlabel('Classe Predite')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144: plt.tight_layout()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145: plt.show()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146: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147: # Sauvegarder le modele</w:t>
      </w:r>
    </w:p>
    <w:p>
      <w:r>
        <w:t>--&gt; Explication : Commentaire expliquant l'intention du bloc de code.</w:t>
      </w:r>
    </w:p>
    <w:p>
      <w:r>
        <w:rPr>
          <w:rFonts w:ascii="Courier New" w:hAnsi="Courier New"/>
          <w:color w:val="000000"/>
          <w:sz w:val="18"/>
        </w:rPr>
        <w:t>148: model_path = os.path.join(workdir, 'models/intent_classifier_best')</w:t>
      </w:r>
    </w:p>
    <w:p>
      <w:r>
        <w:t>--&gt; Explication : Construit des chemins de fichiers portables (concaténation safe).</w:t>
      </w:r>
    </w:p>
    <w:p>
      <w:r>
        <w:rPr>
          <w:rFonts w:ascii="Courier New" w:hAnsi="Courier New"/>
          <w:color w:val="000000"/>
          <w:sz w:val="18"/>
        </w:rPr>
        <w:t>149: intent_trainer.save_model(model_path)</w:t>
      </w:r>
    </w:p>
    <w:p>
      <w:r>
        <w:t>--&gt; Explication : Sauvegarde du modèle et tokenizer pour réutilisation en production/inference.</w:t>
      </w:r>
    </w:p>
    <w:p>
      <w:r>
        <w:rPr>
          <w:rFonts w:ascii="Courier New" w:hAnsi="Courier New"/>
          <w:color w:val="000000"/>
          <w:sz w:val="18"/>
        </w:rPr>
        <w:t>150: tokenizer.save_pretrained(model_path)</w:t>
      </w:r>
    </w:p>
    <w:p>
      <w:r>
        <w:t>--&gt; Explication : Sauvegarde du modèle et tokenizer pour réutilisation en production/inference.</w:t>
      </w:r>
    </w:p>
    <w:p>
      <w:r>
        <w:rPr>
          <w:rFonts w:ascii="Courier New" w:hAnsi="Courier New"/>
          <w:color w:val="000000"/>
          <w:sz w:val="18"/>
        </w:rPr>
        <w:t xml:space="preserve">151: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152: print(f'\nModele sauvegarde dans: {model_path}')</w:t>
      </w:r>
    </w:p>
    <w:p>
      <w:r>
        <w:t>--&gt; Explication : Affichage d'information pour suivi/diagnostic lors de l'exécution.</w:t>
      </w:r>
    </w:p>
    <w:p>
      <w:pPr>
        <w:pStyle w:val="IntenseQuote"/>
      </w:pPr>
      <w:r>
        <w:t>Choix et raisons (pour cette cellule) :</w:t>
      </w:r>
    </w:p>
    <w:p>
      <w:r>
        <w:t>- Les heuristiques post-traitement corrigent les erreurs systématiques du modèle (langue, mots-clés, formats ambigus).</w:t>
      </w:r>
    </w:p>
    <w:p>
      <w:r>
        <w:t>- Le NER en format BIO permet d'extraire des entités (Departure/Destination) même pour noms composés.</w:t>
      </w:r>
    </w:p>
    <w:p/>
    <w:p>
      <w:pPr>
        <w:pStyle w:val="Heading2"/>
      </w:pPr>
      <w:r>
        <w:t>Cellule 15 - MARKDOWN</w:t>
      </w:r>
    </w:p>
    <w:p>
      <w:pPr>
        <w:pStyle w:val="IntenseQuote"/>
      </w:pPr>
      <w:r>
        <w:t>Contenu (Markdown) :</w:t>
      </w:r>
    </w:p>
    <w:p>
      <w:r>
        <w:t>## Preparation du dataset NER (Token Classification)</w:t>
        <w:br/>
      </w:r>
    </w:p>
    <w:p>
      <w:r>
        <w:br/>
      </w:r>
    </w:p>
    <w:p>
      <w:r>
        <w:t>Conversion des annotations en format BIO pour le NER contextuel avec Transformers.</w:t>
      </w:r>
    </w:p>
    <w:p>
      <w:r>
        <w:t>Explication :</w:t>
      </w:r>
    </w:p>
    <w:p>
      <w:r>
        <w:t>Ce bloc est une cellule markdown décrivant l'objectif ou le contexte du code suivant. Il aide le lecteur à comprendre le but des cellules de code associées.</w:t>
      </w:r>
    </w:p>
    <w:p/>
    <w:p>
      <w:pPr>
        <w:pStyle w:val="Heading2"/>
      </w:pPr>
      <w:r>
        <w:t>Cellule 16 - CODE</w:t>
      </w:r>
    </w:p>
    <w:p>
      <w:r>
        <w:t>Code (chaque ligne est affichée puis expliquée) :</w:t>
      </w:r>
    </w:p>
    <w:p>
      <w:r>
        <w:rPr>
          <w:rFonts w:ascii="Courier New" w:hAnsi="Courier New"/>
          <w:color w:val="000000"/>
          <w:sz w:val="18"/>
        </w:rPr>
        <w:t>001: from transformers import AutoTokenizer</w:t>
      </w:r>
    </w:p>
    <w:p>
      <w:r>
        <w:t>--&gt; Explication : Import ciblé : from transformers import AutoTokenizer. Permet d'importer des fonctions/classes spécifiques d'un package.</w:t>
      </w:r>
    </w:p>
    <w:p>
      <w:r>
        <w:rPr>
          <w:rFonts w:ascii="Courier New" w:hAnsi="Courier New"/>
          <w:color w:val="000000"/>
          <w:sz w:val="18"/>
        </w:rPr>
        <w:t xml:space="preserve">002: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003: # Tokenizer rapide pour NER</w:t>
      </w:r>
    </w:p>
    <w:p>
      <w:r>
        <w:t>--&gt; Explication : Commentaire expliquant l'intention du bloc de code.</w:t>
      </w:r>
    </w:p>
    <w:p>
      <w:r>
        <w:rPr>
          <w:rFonts w:ascii="Courier New" w:hAnsi="Courier New"/>
          <w:color w:val="000000"/>
          <w:sz w:val="18"/>
        </w:rPr>
        <w:t>004: tokenizer_fast = AutoTokenizer.from_pretrained('camembert-base', use_fast=True)</w:t>
      </w:r>
    </w:p>
    <w:p>
      <w:r>
        <w:t>--&gt; Explication : Chargement d'un tokenizer / modèle pré-entraîné depuis HuggingFace (CamemBERT), adapté au français.</w:t>
      </w:r>
    </w:p>
    <w:p>
      <w:r>
        <w:rPr>
          <w:rFonts w:ascii="Courier New" w:hAnsi="Courier New"/>
          <w:color w:val="000000"/>
          <w:sz w:val="18"/>
        </w:rPr>
        <w:t xml:space="preserve">005: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006: # Labels NER en format BIO</w:t>
      </w:r>
    </w:p>
    <w:p>
      <w:r>
        <w:t>--&gt; Explication : Commentaire expliquant l'intention du bloc de code.</w:t>
      </w:r>
    </w:p>
    <w:p>
      <w:r>
        <w:rPr>
          <w:rFonts w:ascii="Courier New" w:hAnsi="Courier New"/>
          <w:color w:val="000000"/>
          <w:sz w:val="18"/>
        </w:rPr>
        <w:t>007: ner_labels = ['O', 'B-Departure', 'I-Departure', 'B-Destination', 'I-Destination']</w:t>
      </w:r>
    </w:p>
    <w:p>
      <w:r>
        <w:t>--&gt; Explication : Conversion des annotations en format BIO pour l'entraînement du NER (Token Classification).</w:t>
      </w:r>
    </w:p>
    <w:p>
      <w:r>
        <w:rPr>
          <w:rFonts w:ascii="Courier New" w:hAnsi="Courier New"/>
          <w:color w:val="000000"/>
          <w:sz w:val="18"/>
        </w:rPr>
        <w:t>008: label2id = {label: i for i, label in enumerate(ner_labels)}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009: id2label = {i: label for label, i in label2id.items()}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010: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011: print('Labels NER:')</w:t>
      </w:r>
    </w:p>
    <w:p>
      <w:r>
        <w:t>--&gt; Explication : Affichage d'information pour suivi/diagnostic lors de l'exécution.</w:t>
      </w:r>
    </w:p>
    <w:p>
      <w:r>
        <w:rPr>
          <w:rFonts w:ascii="Courier New" w:hAnsi="Courier New"/>
          <w:color w:val="000000"/>
          <w:sz w:val="18"/>
        </w:rPr>
        <w:t>012: for label_id, label_name in id2label.items():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013:     print(f'  {label_id}: {label_name}')</w:t>
      </w:r>
    </w:p>
    <w:p>
      <w:r>
        <w:t>--&gt; Explication : Affichage d'information pour suivi/diagnostic lors de l'exécution.</w:t>
      </w:r>
    </w:p>
    <w:p>
      <w:r>
        <w:rPr>
          <w:rFonts w:ascii="Courier New" w:hAnsi="Courier New"/>
          <w:color w:val="000000"/>
          <w:sz w:val="18"/>
        </w:rPr>
        <w:t xml:space="preserve">014: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015: def convert_to_bio_tags(text, entities):</w:t>
      </w:r>
    </w:p>
    <w:p>
      <w:r>
        <w:t>--&gt; Explication : Conversion des annotations en format BIO pour l'entraînement du NER (Token Classification).</w:t>
      </w:r>
    </w:p>
    <w:p>
      <w:r>
        <w:rPr>
          <w:rFonts w:ascii="Courier New" w:hAnsi="Courier New"/>
          <w:color w:val="000000"/>
          <w:sz w:val="18"/>
        </w:rPr>
        <w:t>016:     """Convertit les annotations en tags BIO pour chaque token."""</w:t>
      </w:r>
    </w:p>
    <w:p>
      <w:r>
        <w:t>--&gt; Explication : Conversion des annotations en format BIO pour l'entraînement du NER (Token Classification).</w:t>
      </w:r>
    </w:p>
    <w:p>
      <w:r>
        <w:rPr>
          <w:rFonts w:ascii="Courier New" w:hAnsi="Courier New"/>
          <w:color w:val="000000"/>
          <w:sz w:val="18"/>
        </w:rPr>
        <w:t>017:     encoding = tokenizer_fast(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018:         text,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019:         return_offsets_mapping=True,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020:         truncation=True,</w:t>
      </w:r>
    </w:p>
    <w:p>
      <w:r>
        <w:t>--&gt; Explication : Paramètres de tokenization pour limiter la longueur des séquences et éviter débordements.</w:t>
      </w:r>
    </w:p>
    <w:p>
      <w:r>
        <w:rPr>
          <w:rFonts w:ascii="Courier New" w:hAnsi="Courier New"/>
          <w:color w:val="000000"/>
          <w:sz w:val="18"/>
        </w:rPr>
        <w:t>021:         max_length=128,</w:t>
      </w:r>
    </w:p>
    <w:p>
      <w:r>
        <w:t>--&gt; Explication : Paramètres de tokenization pour limiter la longueur des séquences et éviter débordements.</w:t>
      </w:r>
    </w:p>
    <w:p>
      <w:r>
        <w:rPr>
          <w:rFonts w:ascii="Courier New" w:hAnsi="Courier New"/>
          <w:color w:val="000000"/>
          <w:sz w:val="18"/>
        </w:rPr>
        <w:t>022:         padding='max_length'</w:t>
      </w:r>
    </w:p>
    <w:p>
      <w:r>
        <w:t>--&gt; Explication : Paramètres de tokenization pour limiter la longueur des séquences et éviter débordements.</w:t>
      </w:r>
    </w:p>
    <w:p>
      <w:r>
        <w:rPr>
          <w:rFonts w:ascii="Courier New" w:hAnsi="Courier New"/>
          <w:color w:val="000000"/>
          <w:sz w:val="18"/>
        </w:rPr>
        <w:t>023:     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024: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025:     offset_mapping = encoding['offset_mapping']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026:     labels = ['O'] * len(offset_mapping)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027: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028:     for entity in entities: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029:         start_char = entity['start']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030:         end_char = entity['end']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031:         entity_label = entity['label']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032: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033:         token_indices = []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034:         for idx, (token_start, token_end) in enumerate(offset_mapping):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035:             if token_start == token_end == 0: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036:                 continue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037:             if not (token_end &lt;= start_char or token_start &gt;= end_char):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038:                 token_indices.append(idx)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039: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040:         if token_indices: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041:             labels[token_indices[0]] = f'B-{entity_label}'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042:             for idx in token_indices[1:]: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043:                 labels[idx] = f'I-{entity_label}'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044: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045:     label_ids = [label2id.get(label, 0) for label in labels]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046: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047:     return {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048:         'input_ids': encoding['input_ids'],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049:         'attention_mask': encoding['attention_mask'],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050:         'labels': label_ids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051:     }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052: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053: # Preparer les datasets NER</w:t>
      </w:r>
    </w:p>
    <w:p>
      <w:r>
        <w:t>--&gt; Explication : Commentaire expliquant l'intention du bloc de code.</w:t>
      </w:r>
    </w:p>
    <w:p>
      <w:r>
        <w:rPr>
          <w:rFonts w:ascii="Courier New" w:hAnsi="Courier New"/>
          <w:color w:val="000000"/>
          <w:sz w:val="18"/>
        </w:rPr>
        <w:t>054: print('\nConversion en format BIO...')</w:t>
      </w:r>
    </w:p>
    <w:p>
      <w:r>
        <w:t>--&gt; Explication : Affichage d'information pour suivi/diagnostic lors de l'exécution.</w:t>
      </w:r>
    </w:p>
    <w:p>
      <w:r>
        <w:rPr>
          <w:rFonts w:ascii="Courier New" w:hAnsi="Courier New"/>
          <w:color w:val="000000"/>
          <w:sz w:val="18"/>
        </w:rPr>
        <w:t>055: ner_train_data = []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056: for _, row in train_df.iterrows():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057:     entities = row['parsed_entities'] if row['intent'] == 'TRIP' else []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058:     ner_example = convert_to_bio_tags(row['text'], entities)</w:t>
      </w:r>
    </w:p>
    <w:p>
      <w:r>
        <w:t>--&gt; Explication : Conversion des annotations en format BIO pour l'entraînement du NER (Token Classification).</w:t>
      </w:r>
    </w:p>
    <w:p>
      <w:r>
        <w:rPr>
          <w:rFonts w:ascii="Courier New" w:hAnsi="Courier New"/>
          <w:color w:val="000000"/>
          <w:sz w:val="18"/>
        </w:rPr>
        <w:t>059:     ner_train_data.append(ner_example)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060: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061: ner_test_data = []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062: for _, row in test_df.iterrows():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063:     entities = row['parsed_entities'] if row['intent'] == 'TRIP' else []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064:     ner_example = convert_to_bio_tags(row['text'], entities)</w:t>
      </w:r>
    </w:p>
    <w:p>
      <w:r>
        <w:t>--&gt; Explication : Conversion des annotations en format BIO pour l'entraînement du NER (Token Classification).</w:t>
      </w:r>
    </w:p>
    <w:p>
      <w:r>
        <w:rPr>
          <w:rFonts w:ascii="Courier New" w:hAnsi="Courier New"/>
          <w:color w:val="000000"/>
          <w:sz w:val="18"/>
        </w:rPr>
        <w:t>065:     ner_test_data.append(ner_example)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066: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067: ner_train_dataset = Dataset.from_list(ner_train_data)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068: ner_test_dataset = Dataset.from_list(ner_test_data)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069: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070: print(f'Datasets NER crees:')</w:t>
      </w:r>
    </w:p>
    <w:p>
      <w:r>
        <w:t>--&gt; Explication : Affichage d'information pour suivi/diagnostic lors de l'exécution.</w:t>
      </w:r>
    </w:p>
    <w:p>
      <w:r>
        <w:rPr>
          <w:rFonts w:ascii="Courier New" w:hAnsi="Courier New"/>
          <w:color w:val="000000"/>
          <w:sz w:val="18"/>
        </w:rPr>
        <w:t>071: print(f'  Train: {len(ner_train_dataset)} exemples')</w:t>
      </w:r>
    </w:p>
    <w:p>
      <w:r>
        <w:t>--&gt; Explication : Affichage d'information pour suivi/diagnostic lors de l'exécution.</w:t>
      </w:r>
    </w:p>
    <w:p>
      <w:r>
        <w:rPr>
          <w:rFonts w:ascii="Courier New" w:hAnsi="Courier New"/>
          <w:color w:val="000000"/>
          <w:sz w:val="18"/>
        </w:rPr>
        <w:t>072: print(f'  Test: {len(ner_test_dataset)} exemples')</w:t>
      </w:r>
    </w:p>
    <w:p>
      <w:r>
        <w:t>--&gt; Explication : Affichage d'information pour suivi/diagnostic lors de l'exécution.</w:t>
      </w:r>
    </w:p>
    <w:p>
      <w:pPr>
        <w:pStyle w:val="IntenseQuote"/>
      </w:pPr>
      <w:r>
        <w:t>Choix et raisons (pour cette cellule) :</w:t>
      </w:r>
    </w:p>
    <w:p>
      <w:r>
        <w:t>- CamemBERT est choisi pour ses performances sur le français (pré-entraîné sur OSCAR FR).</w:t>
      </w:r>
    </w:p>
    <w:p>
      <w:r>
        <w:t>- La tokenization avec padding/truncation assure des entrées de taille fixe pour le batching.</w:t>
      </w:r>
    </w:p>
    <w:p>
      <w:r>
        <w:t>- Le NER en format BIO permet d'extraire des entités (Departure/Destination) même pour noms composés.</w:t>
      </w:r>
    </w:p>
    <w:p/>
    <w:p>
      <w:pPr>
        <w:pStyle w:val="Heading2"/>
      </w:pPr>
      <w:r>
        <w:t>Cellule 17 - MARKDOWN</w:t>
      </w:r>
    </w:p>
    <w:p>
      <w:pPr>
        <w:pStyle w:val="IntenseQuote"/>
      </w:pPr>
      <w:r>
        <w:t>Contenu (Markdown) :</w:t>
      </w:r>
    </w:p>
    <w:p>
      <w:r>
        <w:t>## Fine-Tuning NER avec CamemBERT</w:t>
        <w:br/>
      </w:r>
    </w:p>
    <w:p>
      <w:r>
        <w:br/>
      </w:r>
    </w:p>
    <w:p>
      <w:r>
        <w:t>Entrainement du modele NER pour extraire Departure et Destination de maniere contextuelle.</w:t>
      </w:r>
    </w:p>
    <w:p>
      <w:r>
        <w:t>Explication :</w:t>
      </w:r>
    </w:p>
    <w:p>
      <w:r>
        <w:t>Ce bloc est une cellule markdown décrivant l'objectif ou le contexte du code suivant. Il aide le lecteur à comprendre le but des cellules de code associées.</w:t>
      </w:r>
    </w:p>
    <w:p/>
    <w:p>
      <w:pPr>
        <w:pStyle w:val="Heading2"/>
      </w:pPr>
      <w:r>
        <w:t>Cellule 18 - CODE</w:t>
      </w:r>
    </w:p>
    <w:p>
      <w:r>
        <w:t>Code (chaque ligne est affichée puis expliquée) :</w:t>
      </w:r>
    </w:p>
    <w:p>
      <w:r>
        <w:rPr>
          <w:rFonts w:ascii="Courier New" w:hAnsi="Courier New"/>
          <w:color w:val="000000"/>
          <w:sz w:val="18"/>
        </w:rPr>
        <w:t>001: from transformers import (</w:t>
      </w:r>
    </w:p>
    <w:p>
      <w:r>
        <w:t>--&gt; Explication : Import ciblé : from transformers import (. Permet d'importer des fonctions/classes spécifiques d'un package.</w:t>
      </w:r>
    </w:p>
    <w:p>
      <w:r>
        <w:rPr>
          <w:rFonts w:ascii="Courier New" w:hAnsi="Courier New"/>
          <w:color w:val="000000"/>
          <w:sz w:val="18"/>
        </w:rPr>
        <w:t>002:     AutoModelForTokenClassification,</w:t>
      </w:r>
    </w:p>
    <w:p>
      <w:r>
        <w:t>--&gt; Explication : Chargement d'un tokenizer / modèle pré-entraîné depuis HuggingFace (CamemBERT), adapté au français.</w:t>
      </w:r>
    </w:p>
    <w:p>
      <w:r>
        <w:rPr>
          <w:rFonts w:ascii="Courier New" w:hAnsi="Courier New"/>
          <w:color w:val="000000"/>
          <w:sz w:val="18"/>
        </w:rPr>
        <w:t>003:     DataCollatorForTokenClassification,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004:     TrainingArguments,</w:t>
      </w:r>
    </w:p>
    <w:p>
      <w:r>
        <w:t>--&gt; Explication : Configuration de l'entraînement : stratégie d'évaluation, taille batch, nombre d'épochs, sauvegarde.</w:t>
      </w:r>
    </w:p>
    <w:p>
      <w:r>
        <w:rPr>
          <w:rFonts w:ascii="Courier New" w:hAnsi="Courier New"/>
          <w:color w:val="000000"/>
          <w:sz w:val="18"/>
        </w:rPr>
        <w:t>005:     Trainer</w:t>
      </w:r>
    </w:p>
    <w:p>
      <w:r>
        <w:t>--&gt; Explication : Configuration de l'entraînement : stratégie d'évaluation, taille batch, nombre d'épochs, sauvegarde.</w:t>
      </w:r>
    </w:p>
    <w:p>
      <w:r>
        <w:rPr>
          <w:rFonts w:ascii="Courier New" w:hAnsi="Courier New"/>
          <w:color w:val="000000"/>
          <w:sz w:val="18"/>
        </w:rPr>
        <w:t>006: 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007: import evaluate</w:t>
      </w:r>
    </w:p>
    <w:p>
      <w:r>
        <w:t>--&gt; Explication : Import de module(s) : evaluate. Ces imports fournissent les fonctions/classes nécessaires (p.ex. pandas pour manipulation de données).</w:t>
      </w:r>
    </w:p>
    <w:p>
      <w:r>
        <w:rPr>
          <w:rFonts w:ascii="Courier New" w:hAnsi="Courier New"/>
          <w:color w:val="000000"/>
          <w:sz w:val="18"/>
        </w:rPr>
        <w:t xml:space="preserve">008: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009: # Charger le modele CamemBERT pour Token Classification</w:t>
      </w:r>
    </w:p>
    <w:p>
      <w:r>
        <w:t>--&gt; Explication : Commentaire expliquant l'intention du bloc de code.</w:t>
      </w:r>
    </w:p>
    <w:p>
      <w:r>
        <w:rPr>
          <w:rFonts w:ascii="Courier New" w:hAnsi="Courier New"/>
          <w:color w:val="000000"/>
          <w:sz w:val="18"/>
        </w:rPr>
        <w:t>010: ner_model = AutoModelForTokenClassification.from_pretrained(</w:t>
      </w:r>
    </w:p>
    <w:p>
      <w:r>
        <w:t>--&gt; Explication : Chargement d'un tokenizer / modèle pré-entraîné depuis HuggingFace (CamemBERT), adapté au français.</w:t>
      </w:r>
    </w:p>
    <w:p>
      <w:r>
        <w:rPr>
          <w:rFonts w:ascii="Courier New" w:hAnsi="Courier New"/>
          <w:color w:val="000000"/>
          <w:sz w:val="18"/>
        </w:rPr>
        <w:t>011:     'camembert-base',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012:     num_labels=len(ner_labels),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013:     id2label=id2label,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014:     label2id=label2id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015: 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016: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017: # Data collator</w:t>
      </w:r>
    </w:p>
    <w:p>
      <w:r>
        <w:t>--&gt; Explication : Commentaire expliquant l'intention du bloc de code.</w:t>
      </w:r>
    </w:p>
    <w:p>
      <w:r>
        <w:rPr>
          <w:rFonts w:ascii="Courier New" w:hAnsi="Courier New"/>
          <w:color w:val="000000"/>
          <w:sz w:val="18"/>
        </w:rPr>
        <w:t>018: data_collator = DataCollatorForTokenClassification(tokenizer_fast)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019: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020: # Metrique seqeval</w:t>
      </w:r>
    </w:p>
    <w:p>
      <w:r>
        <w:t>--&gt; Explication : Commentaire expliquant l'intention du bloc de code.</w:t>
      </w:r>
    </w:p>
    <w:p>
      <w:r>
        <w:rPr>
          <w:rFonts w:ascii="Courier New" w:hAnsi="Courier New"/>
          <w:color w:val="000000"/>
          <w:sz w:val="18"/>
        </w:rPr>
        <w:t>021: seqeval_metric = evaluate.load('seqeval')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022: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023: def compute_ner_metrics(eval_pred):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024:     """Calcule les metriques NER avec seqeval."""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025:     logits, labels = eval_pred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026:     predictions = np.argmax(logits, axis=-1)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027: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028:     true_labels = []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029:     pred_labels = []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030: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031:     for pred_seq, label_seq in zip(predictions, labels):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032:         true_tags = []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033:         pred_tags = []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034: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035:         for pred_id, label_id in zip(pred_seq, label_seq):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036:             if label_id != -100: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037:                 true_tags.append(id2label[label_id])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038:                 pred_tags.append(id2label[pred_id])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039: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040:         true_labels.append(true_tags)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041:         pred_labels.append(pred_tags)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042: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043:     results = seqeval_metric.compute(predictions=pred_labels, references=true_labels)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044: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045:     return {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046:         'precision': results['overall_precision'],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047:         'recall': results['overall_recall'],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048:         'f1': results['overall_f1'],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049:         'accuracy': results['overall_accuracy']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050:     }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051: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052: # Arguments d'entrainement</w:t>
      </w:r>
    </w:p>
    <w:p>
      <w:r>
        <w:t>--&gt; Explication : Commentaire expliquant l'intention du bloc de code.</w:t>
      </w:r>
    </w:p>
    <w:p>
      <w:r>
        <w:rPr>
          <w:rFonts w:ascii="Courier New" w:hAnsi="Courier New"/>
          <w:color w:val="000000"/>
          <w:sz w:val="18"/>
        </w:rPr>
        <w:t>053: ner_training_args = TrainingArguments(</w:t>
      </w:r>
    </w:p>
    <w:p>
      <w:r>
        <w:t>--&gt; Explication : Configuration de l'entraînement : stratégie d'évaluation, taille batch, nombre d'épochs, sauvegarde.</w:t>
      </w:r>
    </w:p>
    <w:p>
      <w:r>
        <w:rPr>
          <w:rFonts w:ascii="Courier New" w:hAnsi="Courier New"/>
          <w:color w:val="000000"/>
          <w:sz w:val="18"/>
        </w:rPr>
        <w:t>054:     output_dir=os.path.join(workdir, 'models/ner_model'),</w:t>
      </w:r>
    </w:p>
    <w:p>
      <w:r>
        <w:t>--&gt; Explication : Construit des chemins de fichiers portables (concaténation safe).</w:t>
      </w:r>
    </w:p>
    <w:p>
      <w:r>
        <w:rPr>
          <w:rFonts w:ascii="Courier New" w:hAnsi="Courier New"/>
          <w:color w:val="000000"/>
          <w:sz w:val="18"/>
        </w:rPr>
        <w:t>055:     num_train_epochs=4,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056:     per_device_train_batch_size=8,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057:     per_device_eval_batch_size=16,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058:     learning_rate=3e-5,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059:     weight_decay=0.01,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060:     eval_strategy='epoch',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061:     save_strategy='epoch',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062:     load_best_model_at_end=True,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063:     metric_for_best_model='f1',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064:     logging_steps=100,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065:     warmup_steps=200,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066:     fp16=torch.cuda.is_available(),</w:t>
      </w:r>
    </w:p>
    <w:p>
      <w:r>
        <w:t>--&gt; Explication : Vérifie la disponibilité d'un GPU CUDA pour accélérer l'entraînement. Si disponible, adapte la configuration (fp16, device).</w:t>
      </w:r>
    </w:p>
    <w:p>
      <w:r>
        <w:rPr>
          <w:rFonts w:ascii="Courier New" w:hAnsi="Courier New"/>
          <w:color w:val="000000"/>
          <w:sz w:val="18"/>
        </w:rPr>
        <w:t>067:     push_to_hub=False,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068:     report_to='none',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069: 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070: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071: # Creer le Trainer</w:t>
      </w:r>
    </w:p>
    <w:p>
      <w:r>
        <w:t>--&gt; Explication : Commentaire expliquant l'intention du bloc de code.</w:t>
      </w:r>
    </w:p>
    <w:p>
      <w:r>
        <w:rPr>
          <w:rFonts w:ascii="Courier New" w:hAnsi="Courier New"/>
          <w:color w:val="000000"/>
          <w:sz w:val="18"/>
        </w:rPr>
        <w:t>072: ner_trainer = Trainer(</w:t>
      </w:r>
    </w:p>
    <w:p>
      <w:r>
        <w:t>--&gt; Explication : Configuration de l'entraînement : stratégie d'évaluation, taille batch, nombre d'épochs, sauvegarde.</w:t>
      </w:r>
    </w:p>
    <w:p>
      <w:r>
        <w:rPr>
          <w:rFonts w:ascii="Courier New" w:hAnsi="Courier New"/>
          <w:color w:val="000000"/>
          <w:sz w:val="18"/>
        </w:rPr>
        <w:t>073:     model=ner_model,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074:     args=ner_training_args,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075:     train_dataset=ner_train_dataset,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076:     eval_dataset=ner_test_dataset,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077:     tokenizer=tokenizer_fast,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078:     data_collator=data_collator,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079:     compute_metrics=compute_ner_metrics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080: 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081: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082: print('\n' + '='*70)</w:t>
      </w:r>
    </w:p>
    <w:p>
      <w:r>
        <w:t>--&gt; Explication : Affichage d'information pour suivi/diagnostic lors de l'exécution.</w:t>
      </w:r>
    </w:p>
    <w:p>
      <w:r>
        <w:rPr>
          <w:rFonts w:ascii="Courier New" w:hAnsi="Courier New"/>
          <w:color w:val="000000"/>
          <w:sz w:val="18"/>
        </w:rPr>
        <w:t>083: print('DEBUT DU FINE-TUNING NER')</w:t>
      </w:r>
    </w:p>
    <w:p>
      <w:r>
        <w:t>--&gt; Explication : Affichage d'information pour suivi/diagnostic lors de l'exécution.</w:t>
      </w:r>
    </w:p>
    <w:p>
      <w:r>
        <w:rPr>
          <w:rFonts w:ascii="Courier New" w:hAnsi="Courier New"/>
          <w:color w:val="000000"/>
          <w:sz w:val="18"/>
        </w:rPr>
        <w:t>084: print('='*70)</w:t>
      </w:r>
    </w:p>
    <w:p>
      <w:r>
        <w:t>--&gt; Explication : Affichage d'information pour suivi/diagnostic lors de l'exécution.</w:t>
      </w:r>
    </w:p>
    <w:p>
      <w:r>
        <w:rPr>
          <w:rFonts w:ascii="Courier New" w:hAnsi="Courier New"/>
          <w:color w:val="000000"/>
          <w:sz w:val="18"/>
        </w:rPr>
        <w:t xml:space="preserve">085: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086: # Entrainer le modele</w:t>
      </w:r>
    </w:p>
    <w:p>
      <w:r>
        <w:t>--&gt; Explication : Commentaire expliquant l'intention du bloc de code.</w:t>
      </w:r>
    </w:p>
    <w:p>
      <w:r>
        <w:rPr>
          <w:rFonts w:ascii="Courier New" w:hAnsi="Courier New"/>
          <w:color w:val="000000"/>
          <w:sz w:val="18"/>
        </w:rPr>
        <w:t>087: ner_trainer.train()</w:t>
      </w:r>
    </w:p>
    <w:p>
      <w:r>
        <w:t>--&gt; Explication : Lancement de la boucle d'entraînement du modèle (fine-tuning).</w:t>
      </w:r>
    </w:p>
    <w:p>
      <w:r>
        <w:rPr>
          <w:rFonts w:ascii="Courier New" w:hAnsi="Courier New"/>
          <w:color w:val="000000"/>
          <w:sz w:val="18"/>
        </w:rPr>
        <w:t xml:space="preserve">088: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089: print('\nFine-tuning NER termine!')</w:t>
      </w:r>
    </w:p>
    <w:p>
      <w:r>
        <w:t>--&gt; Explication : Affichage d'information pour suivi/diagnostic lors de l'exécution.</w:t>
      </w:r>
    </w:p>
    <w:p>
      <w:pPr>
        <w:pStyle w:val="IntenseQuote"/>
      </w:pPr>
      <w:r>
        <w:t>Choix et raisons (pour cette cellule) :</w:t>
      </w:r>
    </w:p>
    <w:p>
      <w:r>
        <w:t>- CamemBERT est choisi pour ses performances sur le français (pré-entraîné sur OSCAR FR).</w:t>
      </w:r>
    </w:p>
    <w:p>
      <w:r>
        <w:t>- TrainingArguments centralise la configuration d'entrainement (epoch, batch, lr) pour reproductibilité et réglage fin.</w:t>
      </w:r>
    </w:p>
    <w:p>
      <w:r>
        <w:t>- Le NER en format BIO permet d'extraire des entités (Departure/Destination) même pour noms composés.</w:t>
      </w:r>
    </w:p>
    <w:p>
      <w:r>
        <w:t>- Seqeval est utilisé pour mesurer la qualité du NER (precision/recall/F1 par entité).</w:t>
      </w:r>
    </w:p>
    <w:p>
      <w:r>
        <w:t>- Utilisation de fp16 et GPU si disponible pour accélérer l'entrainement et réduire mémoire.</w:t>
      </w:r>
    </w:p>
    <w:p/>
    <w:p>
      <w:pPr>
        <w:pStyle w:val="Heading2"/>
      </w:pPr>
      <w:r>
        <w:t>Cellule 19 - MARKDOWN</w:t>
      </w:r>
    </w:p>
    <w:p>
      <w:pPr>
        <w:pStyle w:val="IntenseQuote"/>
      </w:pPr>
      <w:r>
        <w:t>Contenu (Markdown) :</w:t>
      </w:r>
    </w:p>
    <w:p>
      <w:r>
        <w:t>## Evaluation du modele NER</w:t>
        <w:br/>
      </w:r>
    </w:p>
    <w:p>
      <w:r>
        <w:br/>
      </w:r>
    </w:p>
    <w:p>
      <w:r>
        <w:t>Evalue le modele NER avec metriques detaillees par entite.</w:t>
      </w:r>
    </w:p>
    <w:p>
      <w:r>
        <w:t>Explication :</w:t>
      </w:r>
    </w:p>
    <w:p>
      <w:r>
        <w:t>Ce bloc est une cellule markdown décrivant l'objectif ou le contexte du code suivant. Il aide le lecteur à comprendre le but des cellules de code associées.</w:t>
      </w:r>
    </w:p>
    <w:p/>
    <w:p>
      <w:pPr>
        <w:pStyle w:val="Heading2"/>
      </w:pPr>
      <w:r>
        <w:t>Cellule 20 - CODE</w:t>
      </w:r>
    </w:p>
    <w:p>
      <w:r>
        <w:t>Code (chaque ligne est affichée puis expliquée) :</w:t>
      </w:r>
    </w:p>
    <w:p>
      <w:r>
        <w:rPr>
          <w:rFonts w:ascii="Courier New" w:hAnsi="Courier New"/>
          <w:color w:val="000000"/>
          <w:sz w:val="18"/>
        </w:rPr>
        <w:t>001: from seqeval.metrics import classification_report as seqeval_report</w:t>
      </w:r>
    </w:p>
    <w:p>
      <w:r>
        <w:t>--&gt; Explication : Import ciblé : from seqeval.metrics import classification_report as seqeval_report. Permet d'importer des fonctions/classes spécifiques d'un package.</w:t>
      </w:r>
    </w:p>
    <w:p>
      <w:r>
        <w:rPr>
          <w:rFonts w:ascii="Courier New" w:hAnsi="Courier New"/>
          <w:color w:val="000000"/>
          <w:sz w:val="18"/>
        </w:rPr>
        <w:t xml:space="preserve">002: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003: # Evaluer sur le test set</w:t>
      </w:r>
    </w:p>
    <w:p>
      <w:r>
        <w:t>--&gt; Explication : Commentaire expliquant l'intention du bloc de code.</w:t>
      </w:r>
    </w:p>
    <w:p>
      <w:r>
        <w:rPr>
          <w:rFonts w:ascii="Courier New" w:hAnsi="Courier New"/>
          <w:color w:val="000000"/>
          <w:sz w:val="18"/>
        </w:rPr>
        <w:t>004: ner_eval_results = ner_trainer.evaluate()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005: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006: print('='*70)</w:t>
      </w:r>
    </w:p>
    <w:p>
      <w:r>
        <w:t>--&gt; Explication : Affichage d'information pour suivi/diagnostic lors de l'exécution.</w:t>
      </w:r>
    </w:p>
    <w:p>
      <w:r>
        <w:rPr>
          <w:rFonts w:ascii="Courier New" w:hAnsi="Courier New"/>
          <w:color w:val="000000"/>
          <w:sz w:val="18"/>
        </w:rPr>
        <w:t>007: print('RESULTATS NER SUR LE TEST SET')</w:t>
      </w:r>
    </w:p>
    <w:p>
      <w:r>
        <w:t>--&gt; Explication : Affichage d'information pour suivi/diagnostic lors de l'exécution.</w:t>
      </w:r>
    </w:p>
    <w:p>
      <w:r>
        <w:rPr>
          <w:rFonts w:ascii="Courier New" w:hAnsi="Courier New"/>
          <w:color w:val="000000"/>
          <w:sz w:val="18"/>
        </w:rPr>
        <w:t>008: print('='*70)</w:t>
      </w:r>
    </w:p>
    <w:p>
      <w:r>
        <w:t>--&gt; Explication : Affichage d'information pour suivi/diagnostic lors de l'exécution.</w:t>
      </w:r>
    </w:p>
    <w:p>
      <w:r>
        <w:rPr>
          <w:rFonts w:ascii="Courier New" w:hAnsi="Courier New"/>
          <w:color w:val="000000"/>
          <w:sz w:val="18"/>
        </w:rPr>
        <w:t>009: for key, value in ner_eval_results.items():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010:     if isinstance(value, float):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011:         print(f'  {key}: {value:.4f}')</w:t>
      </w:r>
    </w:p>
    <w:p>
      <w:r>
        <w:t>--&gt; Explication : Affichage d'information pour suivi/diagnostic lors de l'exécution.</w:t>
      </w:r>
    </w:p>
    <w:p>
      <w:r>
        <w:rPr>
          <w:rFonts w:ascii="Courier New" w:hAnsi="Courier New"/>
          <w:color w:val="000000"/>
          <w:sz w:val="18"/>
        </w:rPr>
        <w:t xml:space="preserve">012: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013: # Predictions detaillees</w:t>
      </w:r>
    </w:p>
    <w:p>
      <w:r>
        <w:t>--&gt; Explication : Commentaire expliquant l'intention du bloc de code.</w:t>
      </w:r>
    </w:p>
    <w:p>
      <w:r>
        <w:rPr>
          <w:rFonts w:ascii="Courier New" w:hAnsi="Courier New"/>
          <w:color w:val="000000"/>
          <w:sz w:val="18"/>
        </w:rPr>
        <w:t>014: ner_predictions = ner_trainer.predict(ner_test_dataset)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015: predicted_logits = ner_predictions.predictions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016: predicted_labels = np.argmax(predicted_logits, axis=-1)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017: true_labels = ner_predictions.label_ids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018: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019: # Convertir en tags pour seqeval</w:t>
      </w:r>
    </w:p>
    <w:p>
      <w:r>
        <w:t>--&gt; Explication : Commentaire expliquant l'intention du bloc de code.</w:t>
      </w:r>
    </w:p>
    <w:p>
      <w:r>
        <w:rPr>
          <w:rFonts w:ascii="Courier New" w:hAnsi="Courier New"/>
          <w:color w:val="000000"/>
          <w:sz w:val="18"/>
        </w:rPr>
        <w:t>020: true_tags_list = []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021: pred_tags_list = []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022: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023: for pred_seq, label_seq in zip(predicted_labels, true_labels):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024:     true_tags = []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025:     pred_tags = []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026: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027:     for pred_id, label_id in zip(pred_seq, label_seq):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028:         if label_id != -100: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029:             true_tags.append(id2label[label_id])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030:             pred_tags.append(id2label[pred_id])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031: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032:     true_tags_list.append(true_tags)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033:     pred_tags_list.append(pred_tags)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034: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035: # Classification report detaille</w:t>
      </w:r>
    </w:p>
    <w:p>
      <w:r>
        <w:t>--&gt; Explication : Commentaire expliquant l'intention du bloc de code.</w:t>
      </w:r>
    </w:p>
    <w:p>
      <w:r>
        <w:rPr>
          <w:rFonts w:ascii="Courier New" w:hAnsi="Courier New"/>
          <w:color w:val="000000"/>
          <w:sz w:val="18"/>
        </w:rPr>
        <w:t>036: print('\n' + '='*70)</w:t>
      </w:r>
    </w:p>
    <w:p>
      <w:r>
        <w:t>--&gt; Explication : Affichage d'information pour suivi/diagnostic lors de l'exécution.</w:t>
      </w:r>
    </w:p>
    <w:p>
      <w:r>
        <w:rPr>
          <w:rFonts w:ascii="Courier New" w:hAnsi="Courier New"/>
          <w:color w:val="000000"/>
          <w:sz w:val="18"/>
        </w:rPr>
        <w:t>037: print('CLASSIFICATION REPORT NER (par entite)')</w:t>
      </w:r>
    </w:p>
    <w:p>
      <w:r>
        <w:t>--&gt; Explication : Affichage d'information pour suivi/diagnostic lors de l'exécution.</w:t>
      </w:r>
    </w:p>
    <w:p>
      <w:r>
        <w:rPr>
          <w:rFonts w:ascii="Courier New" w:hAnsi="Courier New"/>
          <w:color w:val="000000"/>
          <w:sz w:val="18"/>
        </w:rPr>
        <w:t>038: print('='*70)</w:t>
      </w:r>
    </w:p>
    <w:p>
      <w:r>
        <w:t>--&gt; Explication : Affichage d'information pour suivi/diagnostic lors de l'exécution.</w:t>
      </w:r>
    </w:p>
    <w:p>
      <w:r>
        <w:rPr>
          <w:rFonts w:ascii="Courier New" w:hAnsi="Courier New"/>
          <w:color w:val="000000"/>
          <w:sz w:val="18"/>
        </w:rPr>
        <w:t>039: print(seqeval_report(true_tags_list, pred_tags_list, digits=4))</w:t>
      </w:r>
    </w:p>
    <w:p>
      <w:r>
        <w:t>--&gt; Explication : Affichage d'information pour suivi/diagnostic lors de l'exécution.</w:t>
      </w:r>
    </w:p>
    <w:p>
      <w:r>
        <w:rPr>
          <w:rFonts w:ascii="Courier New" w:hAnsi="Courier New"/>
          <w:color w:val="000000"/>
          <w:sz w:val="18"/>
        </w:rPr>
        <w:t xml:space="preserve">040: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041: # Sauvegarder le modele</w:t>
      </w:r>
    </w:p>
    <w:p>
      <w:r>
        <w:t>--&gt; Explication : Commentaire expliquant l'intention du bloc de code.</w:t>
      </w:r>
    </w:p>
    <w:p>
      <w:r>
        <w:rPr>
          <w:rFonts w:ascii="Courier New" w:hAnsi="Courier New"/>
          <w:color w:val="000000"/>
          <w:sz w:val="18"/>
        </w:rPr>
        <w:t>042: ner_model_path = os.path.join(workdir, 'models/ner_model_best')</w:t>
      </w:r>
    </w:p>
    <w:p>
      <w:r>
        <w:t>--&gt; Explication : Construit des chemins de fichiers portables (concaténation safe).</w:t>
      </w:r>
    </w:p>
    <w:p>
      <w:r>
        <w:rPr>
          <w:rFonts w:ascii="Courier New" w:hAnsi="Courier New"/>
          <w:color w:val="000000"/>
          <w:sz w:val="18"/>
        </w:rPr>
        <w:t>043: ner_trainer.save_model(ner_model_path)</w:t>
      </w:r>
    </w:p>
    <w:p>
      <w:r>
        <w:t>--&gt; Explication : Sauvegarde du modèle et tokenizer pour réutilisation en production/inference.</w:t>
      </w:r>
    </w:p>
    <w:p>
      <w:r>
        <w:rPr>
          <w:rFonts w:ascii="Courier New" w:hAnsi="Courier New"/>
          <w:color w:val="000000"/>
          <w:sz w:val="18"/>
        </w:rPr>
        <w:t>044: tokenizer_fast.save_pretrained(ner_model_path)</w:t>
      </w:r>
    </w:p>
    <w:p>
      <w:r>
        <w:t>--&gt; Explication : Sauvegarde du modèle et tokenizer pour réutilisation en production/inference.</w:t>
      </w:r>
    </w:p>
    <w:p>
      <w:r>
        <w:rPr>
          <w:rFonts w:ascii="Courier New" w:hAnsi="Courier New"/>
          <w:color w:val="000000"/>
          <w:sz w:val="18"/>
        </w:rPr>
        <w:t xml:space="preserve">045: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046: print(f'\nModele NER sauvegarde dans: {ner_model_path}')</w:t>
      </w:r>
    </w:p>
    <w:p>
      <w:r>
        <w:t>--&gt; Explication : Affichage d'information pour suivi/diagnostic lors de l'exécution.</w:t>
      </w:r>
    </w:p>
    <w:p>
      <w:pPr>
        <w:pStyle w:val="IntenseQuote"/>
      </w:pPr>
      <w:r>
        <w:t>Choix et raisons (pour cette cellule) :</w:t>
      </w:r>
    </w:p>
    <w:p>
      <w:r>
        <w:t>- Le NER en format BIO permet d'extraire des entités (Departure/Destination) même pour noms composés.</w:t>
      </w:r>
    </w:p>
    <w:p>
      <w:r>
        <w:t>- Seqeval est utilisé pour mesurer la qualité du NER (precision/recall/F1 par entité).</w:t>
      </w:r>
    </w:p>
    <w:p/>
    <w:p>
      <w:pPr>
        <w:pStyle w:val="Heading2"/>
      </w:pPr>
      <w:r>
        <w:t>Cellule 21 - MARKDOWN</w:t>
      </w:r>
    </w:p>
    <w:p>
      <w:pPr>
        <w:pStyle w:val="IntenseQuote"/>
      </w:pPr>
      <w:r>
        <w:t>Contenu (Markdown) :</w:t>
      </w:r>
    </w:p>
    <w:p>
      <w:r>
        <w:t>## Pipeline d'inference complet avec Transformers</w:t>
        <w:br/>
      </w:r>
    </w:p>
    <w:p>
      <w:r>
        <w:br/>
      </w:r>
    </w:p>
    <w:p>
      <w:r>
        <w:t>Combine Intent Classification + NER pour predictions completes.</w:t>
      </w:r>
    </w:p>
    <w:p>
      <w:r>
        <w:t>Explication :</w:t>
      </w:r>
    </w:p>
    <w:p>
      <w:r>
        <w:t>Ce bloc est une cellule markdown décrivant l'objectif ou le contexte du code suivant. Il aide le lecteur à comprendre le but des cellules de code associées.</w:t>
      </w:r>
    </w:p>
    <w:p/>
    <w:p>
      <w:pPr>
        <w:pStyle w:val="Heading2"/>
      </w:pPr>
      <w:r>
        <w:t>Cellule 22 - CODE</w:t>
      </w:r>
    </w:p>
    <w:p>
      <w:r>
        <w:t>Code (chaque ligne est affichée puis expliquée) :</w:t>
      </w:r>
    </w:p>
    <w:p>
      <w:r>
        <w:rPr>
          <w:rFonts w:ascii="Courier New" w:hAnsi="Courier New"/>
          <w:color w:val="000000"/>
          <w:sz w:val="18"/>
        </w:rPr>
        <w:t>001: from transformers import pipeline</w:t>
      </w:r>
    </w:p>
    <w:p>
      <w:r>
        <w:t>--&gt; Explication : Import ciblé : from transformers import pipeline. Permet d'importer des fonctions/classes spécifiques d'un package.</w:t>
      </w:r>
    </w:p>
    <w:p>
      <w:r>
        <w:rPr>
          <w:rFonts w:ascii="Courier New" w:hAnsi="Courier New"/>
          <w:color w:val="000000"/>
          <w:sz w:val="18"/>
        </w:rPr>
        <w:t xml:space="preserve">002: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003: # Charger les pipelines</w:t>
      </w:r>
    </w:p>
    <w:p>
      <w:r>
        <w:t>--&gt; Explication : Commentaire expliquant l'intention du bloc de code.</w:t>
      </w:r>
    </w:p>
    <w:p>
      <w:r>
        <w:rPr>
          <w:rFonts w:ascii="Courier New" w:hAnsi="Courier New"/>
          <w:color w:val="000000"/>
          <w:sz w:val="18"/>
        </w:rPr>
        <w:t>004: print('Chargement des modeles...')</w:t>
      </w:r>
    </w:p>
    <w:p>
      <w:r>
        <w:t>--&gt; Explication : Affichage d'information pour suivi/diagnostic lors de l'exécution.</w:t>
      </w:r>
    </w:p>
    <w:p>
      <w:r>
        <w:rPr>
          <w:rFonts w:ascii="Courier New" w:hAnsi="Courier New"/>
          <w:color w:val="000000"/>
          <w:sz w:val="18"/>
        </w:rPr>
        <w:t xml:space="preserve">005: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006: intent_model_path = os.path.join(workdir, 'models/intent_classifier_best')</w:t>
      </w:r>
    </w:p>
    <w:p>
      <w:r>
        <w:t>--&gt; Explication : Construit des chemins de fichiers portables (concaténation safe).</w:t>
      </w:r>
    </w:p>
    <w:p>
      <w:r>
        <w:rPr>
          <w:rFonts w:ascii="Courier New" w:hAnsi="Courier New"/>
          <w:color w:val="000000"/>
          <w:sz w:val="18"/>
        </w:rPr>
        <w:t>007: ner_model_path = os.path.join(workdir, 'models/ner_model_best')</w:t>
      </w:r>
    </w:p>
    <w:p>
      <w:r>
        <w:t>--&gt; Explication : Construit des chemins de fichiers portables (concaténation safe).</w:t>
      </w:r>
    </w:p>
    <w:p>
      <w:r>
        <w:rPr>
          <w:rFonts w:ascii="Courier New" w:hAnsi="Courier New"/>
          <w:color w:val="000000"/>
          <w:sz w:val="18"/>
        </w:rPr>
        <w:t xml:space="preserve">008: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009: intent_pipeline = pipeline(</w:t>
      </w:r>
    </w:p>
    <w:p>
      <w:r>
        <w:t>--&gt; Explication : Création d'un pipeline HuggingFace pour faciliter l'inférence (text-classification / token-classification).</w:t>
      </w:r>
    </w:p>
    <w:p>
      <w:r>
        <w:rPr>
          <w:rFonts w:ascii="Courier New" w:hAnsi="Courier New"/>
          <w:color w:val="000000"/>
          <w:sz w:val="18"/>
        </w:rPr>
        <w:t>010:     'text-classification',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011:     model=intent_model_path,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012:     tokenizer=intent_model_path,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013:     device=0 if torch.cuda.is_available() else -1</w:t>
      </w:r>
    </w:p>
    <w:p>
      <w:r>
        <w:t>--&gt; Explication : Vérifie la disponibilité d'un GPU CUDA pour accélérer l'entraînement. Si disponible, adapte la configuration (fp16, device).</w:t>
      </w:r>
    </w:p>
    <w:p>
      <w:r>
        <w:rPr>
          <w:rFonts w:ascii="Courier New" w:hAnsi="Courier New"/>
          <w:color w:val="000000"/>
          <w:sz w:val="18"/>
        </w:rPr>
        <w:t>014: 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015: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016: ner_pipeline = pipeline(</w:t>
      </w:r>
    </w:p>
    <w:p>
      <w:r>
        <w:t>--&gt; Explication : Création d'un pipeline HuggingFace pour faciliter l'inférence (text-classification / token-classification).</w:t>
      </w:r>
    </w:p>
    <w:p>
      <w:r>
        <w:rPr>
          <w:rFonts w:ascii="Courier New" w:hAnsi="Courier New"/>
          <w:color w:val="000000"/>
          <w:sz w:val="18"/>
        </w:rPr>
        <w:t>017:     'token-classification',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018:     model=ner_model_path,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019:     tokenizer=ner_model_path,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020:     aggregation_strategy='simple',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021:     device=0 if torch.cuda.is_available() else -1</w:t>
      </w:r>
    </w:p>
    <w:p>
      <w:r>
        <w:t>--&gt; Explication : Vérifie la disponibilité d'un GPU CUDA pour accélérer l'entraînement. Si disponible, adapte la configuration (fp16, device).</w:t>
      </w:r>
    </w:p>
    <w:p>
      <w:r>
        <w:rPr>
          <w:rFonts w:ascii="Courier New" w:hAnsi="Courier New"/>
          <w:color w:val="000000"/>
          <w:sz w:val="18"/>
        </w:rPr>
        <w:t>022: 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023: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024: print('Pipelines charges!')</w:t>
      </w:r>
    </w:p>
    <w:p>
      <w:r>
        <w:t>--&gt; Explication : Affichage d'information pour suivi/diagnostic lors de l'exécution.</w:t>
      </w:r>
    </w:p>
    <w:p>
      <w:r>
        <w:rPr>
          <w:rFonts w:ascii="Courier New" w:hAnsi="Courier New"/>
          <w:color w:val="000000"/>
          <w:sz w:val="18"/>
        </w:rPr>
        <w:t xml:space="preserve">025: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026: def predict_travel_order(sentence_id, text):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027:     """Pipeline complet : Intent + NER"""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028:     # 1. Predire l'intent</w:t>
      </w:r>
    </w:p>
    <w:p>
      <w:r>
        <w:t>--&gt; Explication : Commentaire expliquant l'intention du bloc de code.</w:t>
      </w:r>
    </w:p>
    <w:p>
      <w:r>
        <w:rPr>
          <w:rFonts w:ascii="Courier New" w:hAnsi="Courier New"/>
          <w:color w:val="000000"/>
          <w:sz w:val="18"/>
        </w:rPr>
        <w:t>029:     intent_result = intent_pipeline(text)[0]</w:t>
      </w:r>
    </w:p>
    <w:p>
      <w:r>
        <w:t>--&gt; Explication : Création d'un pipeline HuggingFace pour faciliter l'inférence (text-classification / token-classification).</w:t>
      </w:r>
    </w:p>
    <w:p>
      <w:r>
        <w:rPr>
          <w:rFonts w:ascii="Courier New" w:hAnsi="Courier New"/>
          <w:color w:val="000000"/>
          <w:sz w:val="18"/>
        </w:rPr>
        <w:t>030:     predicted_intent = intent_result['label']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031:     confidence = intent_result['score']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032: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033:     # 2. Si pas TRIP, retourner l'intent</w:t>
      </w:r>
    </w:p>
    <w:p>
      <w:r>
        <w:t>--&gt; Explication : Commentaire expliquant l'intention du bloc de code.</w:t>
      </w:r>
    </w:p>
    <w:p>
      <w:r>
        <w:rPr>
          <w:rFonts w:ascii="Courier New" w:hAnsi="Courier New"/>
          <w:color w:val="000000"/>
          <w:sz w:val="18"/>
        </w:rPr>
        <w:t>034:     if predicted_intent != 'TRIP':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035:         return f"{sentence_id},{predicted_intent}", confidence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036: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037:     # 3. Si TRIP, extraire les entites</w:t>
      </w:r>
    </w:p>
    <w:p>
      <w:r>
        <w:t>--&gt; Explication : Commentaire expliquant l'intention du bloc de code.</w:t>
      </w:r>
    </w:p>
    <w:p>
      <w:r>
        <w:rPr>
          <w:rFonts w:ascii="Courier New" w:hAnsi="Courier New"/>
          <w:color w:val="000000"/>
          <w:sz w:val="18"/>
        </w:rPr>
        <w:t>038:     ner_results = ner_pipeline(text)</w:t>
      </w:r>
    </w:p>
    <w:p>
      <w:r>
        <w:t>--&gt; Explication : Création d'un pipeline HuggingFace pour faciliter l'inférence (text-classification / token-classification).</w:t>
      </w:r>
    </w:p>
    <w:p>
      <w:r>
        <w:rPr>
          <w:rFonts w:ascii="Courier New" w:hAnsi="Courier New"/>
          <w:color w:val="000000"/>
          <w:sz w:val="18"/>
        </w:rPr>
        <w:t xml:space="preserve">039: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040:     departure = None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041:     destination = None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042: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043:     for entity in ner_results: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044:         entity_label = entity.get('entity_group', entity.get('entity'))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045:         word = entity['word'].replace('▁', ' ').strip()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046: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047:         if 'Departure' in entity_label and not departure: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048:             departure = word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049:         elif 'Destination' in entity_label and not destination: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050:             destination = word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051: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052:     if departure and destination: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053:         return f"{sentence_id},{departure},{destination}", confidence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054:     else: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055:         return f"{sentence_id},UNKNOWN", confidence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056: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057: # Tester sur les exemples problematiques mentionnes</w:t>
      </w:r>
    </w:p>
    <w:p>
      <w:r>
        <w:t>--&gt; Explication : Commentaire expliquant l'intention du bloc de code.</w:t>
      </w:r>
    </w:p>
    <w:p>
      <w:r>
        <w:rPr>
          <w:rFonts w:ascii="Courier New" w:hAnsi="Courier New"/>
          <w:color w:val="000000"/>
          <w:sz w:val="18"/>
        </w:rPr>
        <w:t>058: print('\n' + '='*70)</w:t>
      </w:r>
    </w:p>
    <w:p>
      <w:r>
        <w:t>--&gt; Explication : Affichage d'information pour suivi/diagnostic lors de l'exécution.</w:t>
      </w:r>
    </w:p>
    <w:p>
      <w:r>
        <w:rPr>
          <w:rFonts w:ascii="Courier New" w:hAnsi="Courier New"/>
          <w:color w:val="000000"/>
          <w:sz w:val="18"/>
        </w:rPr>
        <w:t>059: print('TESTS SUR EXEMPLES PROBLEMATIQUES')</w:t>
      </w:r>
    </w:p>
    <w:p>
      <w:r>
        <w:t>--&gt; Explication : Affichage d'information pour suivi/diagnostic lors de l'exécution.</w:t>
      </w:r>
    </w:p>
    <w:p>
      <w:r>
        <w:rPr>
          <w:rFonts w:ascii="Courier New" w:hAnsi="Courier New"/>
          <w:color w:val="000000"/>
          <w:sz w:val="18"/>
        </w:rPr>
        <w:t>060: print('='*70)</w:t>
      </w:r>
    </w:p>
    <w:p>
      <w:r>
        <w:t>--&gt; Explication : Affichage d'information pour suivi/diagnostic lors de l'exécution.</w:t>
      </w:r>
    </w:p>
    <w:p>
      <w:r>
        <w:rPr>
          <w:rFonts w:ascii="Courier New" w:hAnsi="Courier New"/>
          <w:color w:val="000000"/>
          <w:sz w:val="18"/>
        </w:rPr>
        <w:t xml:space="preserve">061: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062: test_examples = [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063:     ("4740", "Bonjour, je compte faire le trajet vendredi de Cotonou à Porto-Novo"),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064:     ("5606", "À quelle heure y a-t-il des trains de Martigues à Lyon ?"),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065:     ("4824", "Comment aller de Malanville à Caen ?"),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066:     ("4205", "Is there a train to Manchester?"),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067:     ("3228", "de Semur-en-Auxois à Dreux"),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068:     ("2745", "Billet Les Sables-d'Olonne à Château-Chinon")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069: ]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 xml:space="preserve">070: </w:t>
      </w:r>
    </w:p>
    <w:p>
      <w:r>
        <w:t>--&gt; Explication : Ligne vide (séparateur / lisibilité).</w:t>
      </w:r>
    </w:p>
    <w:p>
      <w:r>
        <w:rPr>
          <w:rFonts w:ascii="Courier New" w:hAnsi="Courier New"/>
          <w:color w:val="000000"/>
          <w:sz w:val="18"/>
        </w:rPr>
        <w:t>071: for sid, text in test_examples: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072:     result, conf = predict_travel_order(sid, text)</w:t>
      </w:r>
    </w:p>
    <w:p>
      <w:r>
        <w:t>--&gt; Explication : Instruction/ligne de code : exécution opérationnelle — voir le code pour le détail exact.</w:t>
      </w:r>
    </w:p>
    <w:p>
      <w:r>
        <w:rPr>
          <w:rFonts w:ascii="Courier New" w:hAnsi="Courier New"/>
          <w:color w:val="000000"/>
          <w:sz w:val="18"/>
        </w:rPr>
        <w:t>073:     print(f'\n{sid}: {text}')</w:t>
      </w:r>
    </w:p>
    <w:p>
      <w:r>
        <w:t>--&gt; Explication : Affichage d'information pour suivi/diagnostic lors de l'exécution.</w:t>
      </w:r>
    </w:p>
    <w:p>
      <w:r>
        <w:rPr>
          <w:rFonts w:ascii="Courier New" w:hAnsi="Courier New"/>
          <w:color w:val="000000"/>
          <w:sz w:val="18"/>
        </w:rPr>
        <w:t>074:     print(f'  -&gt; Prediction: {result}')</w:t>
      </w:r>
    </w:p>
    <w:p>
      <w:r>
        <w:t>--&gt; Explication : Affichage d'information pour suivi/diagnostic lors de l'exécution.</w:t>
      </w:r>
    </w:p>
    <w:p>
      <w:r>
        <w:rPr>
          <w:rFonts w:ascii="Courier New" w:hAnsi="Courier New"/>
          <w:color w:val="000000"/>
          <w:sz w:val="18"/>
        </w:rPr>
        <w:t>075:     print(f'  -&gt; Confiance: {conf:.2%}')</w:t>
      </w:r>
    </w:p>
    <w:p>
      <w:r>
        <w:t>--&gt; Explication : Affichage d'information pour suivi/diagnostic lors de l'exécution.</w:t>
      </w:r>
    </w:p>
    <w:p>
      <w:pPr>
        <w:pStyle w:val="IntenseQuote"/>
      </w:pPr>
      <w:r>
        <w:t>Choix et raisons (pour cette cellule) :</w:t>
      </w:r>
    </w:p>
    <w:p>
      <w:r>
        <w:t>- Le NER en format BIO permet d'extraire des entités (Departure/Destination) même pour noms composés.</w:t>
      </w:r>
    </w:p>
    <w:p>
      <w:r>
        <w:t>- Utilisation de fp16 et GPU si disponible pour accélérer l'entrainement et réduire mémoire.</w:t>
      </w:r>
    </w:p>
    <w:p/>
    <w:p>
      <w:r>
        <w:br w:type="page"/>
      </w:r>
    </w:p>
    <w:p>
      <w:r>
        <w:t>Document généré automatiquement. Pour questions/demandes d'ajustement, demandez une version plus détaillée pour les cellules spécifiques.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