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36"/>
        </w:rPr>
        <w:t>EXPLICATION DETAILLEE CELLULE PAR CELLULE</w:t>
      </w:r>
    </w:p>
    <w:p>
      <w:pPr>
        <w:pStyle w:val="Heading1"/>
        <w:jc w:val="center"/>
      </w:pPr>
      <w:r>
        <w:t>Notebook detection_intention.ipynb</w:t>
      </w:r>
    </w:p>
    <w:p/>
    <w:p>
      <w:pPr>
        <w:jc w:val="center"/>
      </w:pPr>
      <w:r>
        <w:rPr>
          <w:sz w:val="22"/>
        </w:rPr>
        <w:t>Classification d'Intentions avec CamemBERT\nOctobre 2025</w:t>
      </w:r>
    </w:p>
    <w:p>
      <w:r>
        <w:br w:type="page"/>
      </w:r>
    </w:p>
    <w:p>
      <w:pPr>
        <w:pStyle w:val="Heading1"/>
      </w:pPr>
      <w:r>
        <w:rPr>
          <w:color w:val="003366"/>
        </w:rPr>
        <w:t>Table des Matieres</w:t>
      </w:r>
    </w:p>
    <w:p>
      <w:pPr>
        <w:pStyle w:val="ListNumber"/>
      </w:pPr>
      <w:r>
        <w:t>1. Verification GPU et Installation</w:t>
      </w:r>
    </w:p>
    <w:p>
      <w:pPr>
        <w:pStyle w:val="ListNumber"/>
      </w:pPr>
      <w:r>
        <w:t>2. Montage Google Drive</w:t>
      </w:r>
    </w:p>
    <w:p>
      <w:pPr>
        <w:pStyle w:val="ListNumber"/>
      </w:pPr>
      <w:r>
        <w:t>3. Chargement Datasets</w:t>
      </w:r>
    </w:p>
    <w:p>
      <w:pPr>
        <w:pStyle w:val="ListNumber"/>
      </w:pPr>
      <w:r>
        <w:t>4. Preprocessing et Parsing Entities</w:t>
      </w:r>
    </w:p>
    <w:p>
      <w:pPr>
        <w:pStyle w:val="ListNumber"/>
      </w:pPr>
      <w:r>
        <w:t>5. Preparation Datasets HuggingFace</w:t>
      </w:r>
    </w:p>
    <w:p>
      <w:pPr>
        <w:pStyle w:val="ListNumber"/>
      </w:pPr>
      <w:r>
        <w:t>6. Fine-Tuning Intent Classification</w:t>
      </w:r>
    </w:p>
    <w:p>
      <w:pPr>
        <w:pStyle w:val="ListNumber"/>
      </w:pPr>
      <w:r>
        <w:t>7. Evaluation et Post-Processing</w:t>
      </w:r>
    </w:p>
    <w:p>
      <w:pPr>
        <w:pStyle w:val="ListNumber"/>
      </w:pPr>
      <w:r>
        <w:t>8. Preparation Dataset NER</w:t>
      </w:r>
    </w:p>
    <w:p>
      <w:pPr>
        <w:pStyle w:val="ListNumber"/>
      </w:pPr>
      <w:r>
        <w:t>9. Fine-Tuning NER</w:t>
      </w:r>
    </w:p>
    <w:p>
      <w:pPr>
        <w:pStyle w:val="ListNumber"/>
      </w:pPr>
      <w:r>
        <w:t>10. Evaluation NER</w:t>
      </w:r>
    </w:p>
    <w:p>
      <w:pPr>
        <w:pStyle w:val="ListNumber"/>
      </w:pPr>
      <w:r>
        <w:t>11. Pipeline Inference Complet</w:t>
      </w:r>
    </w:p>
    <w:p>
      <w:r>
        <w:br w:type="page"/>
      </w:r>
    </w:p>
    <w:p>
      <w:pPr>
        <w:pStyle w:val="Heading1"/>
      </w:pPr>
      <w:r>
        <w:rPr>
          <w:color w:val="003366"/>
        </w:rPr>
        <w:t>Cellule 1: Verification GPU et Installation</w:t>
      </w:r>
    </w:p>
    <w:p>
      <w:pPr>
        <w:jc w:val="both"/>
      </w:pPr>
      <w:r>
        <w:rPr>
          <w:b/>
          <w:sz w:val="22"/>
        </w:rPr>
        <w:t>Objectif: Verifier la disponibilite du GPU et installer les packages necessaires.</w:t>
      </w:r>
    </w:p>
    <w:p>
      <w:pPr>
        <w:ind w:left="720"/>
      </w:pPr>
      <w:r>
        <w:rPr>
          <w:rFonts w:ascii="Courier New" w:hAnsi="Courier New"/>
          <w:sz w:val="18"/>
        </w:rPr>
        <w:t>import torch</w:t>
        <w:br/>
        <w:t>print(torch.__version__)</w:t>
        <w:br/>
        <w:t>print(torch.cuda.is_available())</w:t>
        <w:br/>
        <w:t>!pip install transformers datasets evaluate seqeval</w:t>
      </w:r>
    </w:p>
    <w:p>
      <w:pPr>
        <w:jc w:val="both"/>
      </w:pPr>
      <w:r>
        <w:rPr>
          <w:b w:val="0"/>
          <w:sz w:val="22"/>
        </w:rPr>
        <w:t>Ligne 1: Importe PyTorch, framework deep learning pour GPU/CPU.</w:t>
      </w:r>
    </w:p>
    <w:p>
      <w:pPr>
        <w:jc w:val="both"/>
      </w:pPr>
      <w:r>
        <w:rPr>
          <w:b w:val="0"/>
          <w:sz w:val="22"/>
        </w:rPr>
        <w:t>Ligne 2: Affiche version PyTorch (important pour reproductibilite).</w:t>
      </w:r>
    </w:p>
    <w:p>
      <w:pPr>
        <w:jc w:val="both"/>
      </w:pPr>
      <w:r>
        <w:rPr>
          <w:b w:val="0"/>
          <w:sz w:val="22"/>
        </w:rPr>
        <w:t>Ligne 3: Verifie si CUDA (GPU NVIDIA) est disponible.</w:t>
      </w:r>
    </w:p>
    <w:p>
      <w:pPr>
        <w:jc w:val="both"/>
      </w:pPr>
      <w:r>
        <w:rPr>
          <w:b w:val="0"/>
          <w:sz w:val="22"/>
        </w:rPr>
        <w:t>Ligne 4: Installe packages HuggingFace (transformers), gestion data (datasets), metriques (evaluate, seqeval).</w:t>
      </w:r>
    </w:p>
    <w:p>
      <w:pPr>
        <w:jc w:val="both"/>
      </w:pPr>
      <w:r>
        <w:rPr>
          <w:b w:val="0"/>
          <w:sz w:val="22"/>
        </w:rPr>
        <w:t>Choix: PyTorch car integration native avec HuggingFace Transformers. GPU accelere entrainement 10-50x.</w:t>
      </w:r>
    </w:p>
    <w:p>
      <w:pPr>
        <w:pStyle w:val="Heading1"/>
      </w:pPr>
      <w:r>
        <w:rPr>
          <w:color w:val="003366"/>
        </w:rPr>
        <w:t>Cellule 2: Montage Google Drive</w:t>
      </w:r>
    </w:p>
    <w:p>
      <w:pPr>
        <w:jc w:val="both"/>
      </w:pPr>
      <w:r>
        <w:rPr>
          <w:b/>
          <w:sz w:val="22"/>
        </w:rPr>
        <w:t>Objectif: Monter Google Drive pour acces aux datasets persistants.</w:t>
      </w:r>
    </w:p>
    <w:p>
      <w:pPr>
        <w:ind w:left="720"/>
      </w:pPr>
      <w:r>
        <w:rPr>
          <w:rFonts w:ascii="Courier New" w:hAnsi="Courier New"/>
          <w:sz w:val="18"/>
        </w:rPr>
        <w:t>from google.colab import drive</w:t>
        <w:br/>
        <w:t>drive.mount('/content/drive')</w:t>
        <w:br/>
        <w:t>os.environ['WANDB_DISABLED'] = 'true'</w:t>
        <w:br/>
        <w:t>workdir = '/content/drive/MyDrive/dataset'</w:t>
        <w:br/>
        <w:t>os.makedirs(workdir, exist_ok=True)</w:t>
      </w:r>
    </w:p>
    <w:p>
      <w:pPr>
        <w:jc w:val="both"/>
      </w:pPr>
      <w:r>
        <w:rPr>
          <w:b w:val="0"/>
          <w:sz w:val="22"/>
        </w:rPr>
        <w:t>Ligne 2: Monte Google Drive. Demande auth utilisateur.</w:t>
      </w:r>
    </w:p>
    <w:p>
      <w:pPr>
        <w:jc w:val="both"/>
      </w:pPr>
      <w:r>
        <w:rPr>
          <w:b w:val="0"/>
          <w:sz w:val="22"/>
        </w:rPr>
        <w:t>Ligne 3: Desactive WandB (tracking experimentations non necessaire).</w:t>
      </w:r>
    </w:p>
    <w:p>
      <w:pPr>
        <w:jc w:val="both"/>
      </w:pPr>
      <w:r>
        <w:rPr>
          <w:b w:val="0"/>
          <w:sz w:val="22"/>
        </w:rPr>
        <w:t>Ligne 4: Define repertoire travail ou sont les CSV.</w:t>
      </w:r>
    </w:p>
    <w:p>
      <w:pPr>
        <w:jc w:val="both"/>
      </w:pPr>
      <w:r>
        <w:rPr>
          <w:b w:val="0"/>
          <w:sz w:val="22"/>
        </w:rPr>
        <w:t>Ligne 5: Cree dossier si inexistant. exist_ok=True evite erreur si existe.</w:t>
      </w:r>
    </w:p>
    <w:p>
      <w:pPr>
        <w:jc w:val="both"/>
      </w:pPr>
      <w:r>
        <w:rPr>
          <w:b w:val="0"/>
          <w:sz w:val="22"/>
        </w:rPr>
        <w:t>Choix: Google Drive car donnees persistantes entre sessions Colab.</w:t>
      </w:r>
    </w:p>
    <w:p>
      <w:pPr>
        <w:pStyle w:val="Heading1"/>
      </w:pPr>
      <w:r>
        <w:rPr>
          <w:color w:val="003366"/>
        </w:rPr>
        <w:t>Cellule 3: Chargement Datasets</w:t>
      </w:r>
    </w:p>
    <w:p>
      <w:pPr>
        <w:jc w:val="both"/>
      </w:pPr>
      <w:r>
        <w:rPr>
          <w:b/>
          <w:sz w:val="22"/>
        </w:rPr>
        <w:t>Objectif: Charger train/test CSV et analyser distribution classes.</w:t>
      </w:r>
    </w:p>
    <w:p>
      <w:pPr>
        <w:ind w:left="720"/>
      </w:pPr>
      <w:r>
        <w:rPr>
          <w:rFonts w:ascii="Courier New" w:hAnsi="Courier New"/>
          <w:sz w:val="18"/>
        </w:rPr>
        <w:t>train_df = pd.read_csv('train_set.csv', encoding='utf-8')</w:t>
        <w:br/>
        <w:t>test_df = pd.read_csv('test_set.csv', encoding='utf-8')</w:t>
        <w:br/>
        <w:t>print(train_df['intent'].value_counts())</w:t>
        <w:br/>
        <w:t>print(train_df['intent'].value_counts(normalize=True))</w:t>
      </w:r>
    </w:p>
    <w:p>
      <w:pPr>
        <w:jc w:val="both"/>
      </w:pPr>
      <w:r>
        <w:rPr>
          <w:b w:val="0"/>
          <w:sz w:val="22"/>
        </w:rPr>
        <w:t>Ligne 1-2: Charge CSV avec pandas. encoding=utf-8 pour caracteres francais.</w:t>
      </w:r>
    </w:p>
    <w:p>
      <w:pPr>
        <w:jc w:val="both"/>
      </w:pPr>
      <w:r>
        <w:rPr>
          <w:b w:val="0"/>
          <w:sz w:val="22"/>
        </w:rPr>
        <w:t>Ligne 3: Compte exemples par classe (TRIP, NOT_TRIP, etc).</w:t>
      </w:r>
    </w:p>
    <w:p>
      <w:pPr>
        <w:jc w:val="both"/>
      </w:pPr>
      <w:r>
        <w:rPr>
          <w:b w:val="0"/>
          <w:sz w:val="22"/>
        </w:rPr>
        <w:t>Ligne 4: Meme chose en pourcentages (normalize=True).</w:t>
      </w:r>
    </w:p>
    <w:p>
      <w:pPr>
        <w:jc w:val="both"/>
      </w:pPr>
      <w:r>
        <w:rPr>
          <w:b w:val="0"/>
          <w:sz w:val="22"/>
        </w:rPr>
        <w:t>Choix: pandas car standard data science Python. value_counts() essentiel pour detecter desequilibre classes.</w:t>
      </w:r>
    </w:p>
    <w:p>
      <w:pPr>
        <w:pStyle w:val="Heading1"/>
      </w:pPr>
      <w:r>
        <w:rPr>
          <w:color w:val="003366"/>
        </w:rPr>
        <w:t>Cellule 4: Preprocessing et Parsing Entities</w:t>
      </w:r>
    </w:p>
    <w:p>
      <w:pPr>
        <w:jc w:val="both"/>
      </w:pPr>
      <w:r>
        <w:rPr>
          <w:b/>
          <w:sz w:val="22"/>
        </w:rPr>
        <w:t>Objectif: Nettoyer donnees et parser annotations JSON entites.</w:t>
      </w:r>
    </w:p>
    <w:p>
      <w:pPr>
        <w:ind w:left="720"/>
      </w:pPr>
      <w:r>
        <w:rPr>
          <w:rFonts w:ascii="Courier New" w:hAnsi="Courier New"/>
          <w:sz w:val="18"/>
        </w:rPr>
        <w:t>train_df = train_df[['text','intent','entities']].dropna(subset=['text','intent'])</w:t>
        <w:br/>
        <w:t>def parse_entities_field(row):</w:t>
        <w:br/>
        <w:t xml:space="preserve">    ents = json.loads(row['entities']) if pd.notna(row['entities']) else []</w:t>
        <w:br/>
        <w:t xml:space="preserve">    valid = []</w:t>
        <w:br/>
        <w:t xml:space="preserve">    for ent in ents:</w:t>
        <w:br/>
        <w:t xml:space="preserve">        if 0 &lt;= ent['start'] &lt; ent['end'] &lt;= len(row['text']):</w:t>
        <w:br/>
        <w:t xml:space="preserve">            valid.append(ent)</w:t>
        <w:br/>
        <w:t xml:space="preserve">    return valid</w:t>
        <w:br/>
        <w:t>train_df['parsed_entities'] = train_df.apply(parse_entities_field, axis=1)</w:t>
      </w:r>
    </w:p>
    <w:p>
      <w:pPr>
        <w:jc w:val="both"/>
      </w:pPr>
      <w:r>
        <w:rPr>
          <w:b w:val="0"/>
          <w:sz w:val="22"/>
        </w:rPr>
        <w:t>Ligne 1: Selectionne 3 colonnes utiles. Supprime lignes avec text/intent manquants. Reset index.</w:t>
      </w:r>
    </w:p>
    <w:p>
      <w:pPr>
        <w:jc w:val="both"/>
      </w:pPr>
      <w:r>
        <w:rPr>
          <w:b w:val="0"/>
          <w:sz w:val="22"/>
        </w:rPr>
        <w:t>Ligne 2-8: Fonction parsing JSON entites avec validation.</w:t>
      </w:r>
    </w:p>
    <w:p>
      <w:pPr>
        <w:jc w:val="both"/>
      </w:pPr>
      <w:r>
        <w:rPr>
          <w:b w:val="0"/>
          <w:sz w:val="22"/>
        </w:rPr>
        <w:t>Ligne 3: Parse JSON si non-NaN, sinon liste vide.</w:t>
      </w:r>
    </w:p>
    <w:p>
      <w:pPr>
        <w:jc w:val="both"/>
      </w:pPr>
      <w:r>
        <w:rPr>
          <w:b w:val="0"/>
          <w:sz w:val="22"/>
        </w:rPr>
        <w:t>Ligne 6: Valide indices: 0 &lt;= start &lt; end &lt;= longueur texte.</w:t>
      </w:r>
    </w:p>
    <w:p>
      <w:pPr>
        <w:jc w:val="both"/>
      </w:pPr>
      <w:r>
        <w:rPr>
          <w:b w:val="0"/>
          <w:sz w:val="22"/>
        </w:rPr>
        <w:t>Ligne 9: Applique fonction a chaque ligne. Stocke dans nouvelle colonne.</w:t>
      </w:r>
    </w:p>
    <w:p>
      <w:pPr>
        <w:jc w:val="both"/>
      </w:pPr>
      <w:r>
        <w:rPr>
          <w:b w:val="0"/>
          <w:sz w:val="22"/>
        </w:rPr>
        <w:t>Choix: Validation critique car annotations peuvent avoir erreurs (indices hors limites). Mieux filtrer maintenant que crasher pendant NER.</w:t>
      </w:r>
    </w:p>
    <w:p>
      <w:pPr>
        <w:pStyle w:val="Heading1"/>
      </w:pPr>
      <w:r>
        <w:rPr>
          <w:color w:val="003366"/>
        </w:rPr>
        <w:t>Cellule 5: Preparation Datasets HuggingFace</w:t>
      </w:r>
    </w:p>
    <w:p>
      <w:pPr>
        <w:jc w:val="both"/>
      </w:pPr>
      <w:r>
        <w:rPr>
          <w:b/>
          <w:sz w:val="22"/>
        </w:rPr>
        <w:t>Objectif: Convertir DataFrames en format HuggingFace Dataset et encoder labels.</w:t>
      </w:r>
    </w:p>
    <w:p>
      <w:pPr>
        <w:ind w:left="720"/>
      </w:pPr>
      <w:r>
        <w:rPr>
          <w:rFonts w:ascii="Courier New" w:hAnsi="Courier New"/>
          <w:sz w:val="18"/>
        </w:rPr>
        <w:t>from datasets import Dataset</w:t>
        <w:br/>
        <w:t>from sklearn.preprocessing import LabelEncoder</w:t>
        <w:br/>
        <w:t>label_encoder = LabelEncoder()</w:t>
        <w:br/>
        <w:t>label_encoder.fit(train_df['intent'])</w:t>
        <w:br/>
        <w:t>train_df['label'] = label_encoder.transform(train_df['intent'])</w:t>
        <w:br/>
        <w:t>intent_train_dataset = Dataset.from_pandas(train_df[['text', 'label']])</w:t>
      </w:r>
    </w:p>
    <w:p>
      <w:pPr>
        <w:jc w:val="both"/>
      </w:pPr>
      <w:r>
        <w:rPr>
          <w:b w:val="0"/>
          <w:sz w:val="22"/>
        </w:rPr>
        <w:t>Ligne 2: Importe LabelEncoder pour convertir texte -&gt; nombres.</w:t>
      </w:r>
    </w:p>
    <w:p>
      <w:pPr>
        <w:jc w:val="both"/>
      </w:pPr>
      <w:r>
        <w:rPr>
          <w:b w:val="0"/>
          <w:sz w:val="22"/>
        </w:rPr>
        <w:t>Ligne 4: Apprend mapping: TRIP-&gt;0, NOT_TRIP-&gt;1, NOT_FRENCH-&gt;2, UNKNOWN-&gt;3.</w:t>
      </w:r>
    </w:p>
    <w:p>
      <w:pPr>
        <w:jc w:val="both"/>
      </w:pPr>
      <w:r>
        <w:rPr>
          <w:b w:val="0"/>
          <w:sz w:val="22"/>
        </w:rPr>
        <w:t>Ligne 5: Transforme colonne intent en nombres.</w:t>
      </w:r>
    </w:p>
    <w:p>
      <w:pPr>
        <w:jc w:val="both"/>
      </w:pPr>
      <w:r>
        <w:rPr>
          <w:b w:val="0"/>
          <w:sz w:val="22"/>
        </w:rPr>
        <w:t>Ligne 6: Convertit DataFrame -&gt; Dataset HuggingFace (format optimise pour Transformers).</w:t>
      </w:r>
    </w:p>
    <w:p>
      <w:pPr>
        <w:jc w:val="both"/>
      </w:pPr>
      <w:r>
        <w:rPr>
          <w:b w:val="0"/>
          <w:sz w:val="22"/>
        </w:rPr>
        <w:t>Choix: Dataset HuggingFace car integration native avec Trainer. LabelEncoder car modeles attendent indices numeriques.</w:t>
      </w:r>
    </w:p>
    <w:p>
      <w:pPr>
        <w:pStyle w:val="Heading1"/>
      </w:pPr>
      <w:r>
        <w:rPr>
          <w:color w:val="003366"/>
        </w:rPr>
        <w:t>Cellule 6: Fine-Tuning Intent Classification</w:t>
      </w:r>
    </w:p>
    <w:p>
      <w:pPr>
        <w:jc w:val="both"/>
      </w:pPr>
      <w:r>
        <w:rPr>
          <w:b/>
          <w:sz w:val="22"/>
        </w:rPr>
        <w:t>Objectif: Entrainer CamemBERT pour classifier intentions avec gestion desequilibre.</w:t>
      </w:r>
    </w:p>
    <w:p>
      <w:pPr>
        <w:ind w:left="720"/>
      </w:pPr>
      <w:r>
        <w:rPr>
          <w:rFonts w:ascii="Courier New" w:hAnsi="Courier New"/>
          <w:sz w:val="18"/>
        </w:rPr>
        <w:t>tokenizer = AutoTokenizer.from_pretrained('camembert-base')</w:t>
        <w:br/>
        <w:t>tokenized_train = train_dataset.map(lambda x: tokenizer(x['text'], truncation=True, max_length=128), batched=True)</w:t>
        <w:br/>
        <w:t>model = AutoModelForSequenceClassification.from_pretrained('camembert-base', num_labels=4, hidden_dropout_prob=0.4)</w:t>
        <w:br/>
        <w:t>class_weights = compute_class_weight('balanced', classes=np.unique(labels), y=labels)</w:t>
        <w:br/>
        <w:t>class WeightedTrainer(Trainer):</w:t>
        <w:br/>
        <w:t xml:space="preserve">    def compute_loss(self, model, inputs, return_outputs=False):</w:t>
        <w:br/>
        <w:t xml:space="preserve">        loss_fct = nn.CrossEntropyLoss(weight=torch.tensor(class_weights))</w:t>
        <w:br/>
        <w:t xml:space="preserve">        return loss_fct(logits, labels)</w:t>
        <w:br/>
        <w:t>trainer = WeightedTrainer(model, args, train_dataset, eval_dataset)</w:t>
        <w:br/>
        <w:t>trainer.train()</w:t>
      </w:r>
    </w:p>
    <w:p>
      <w:pPr>
        <w:jc w:val="both"/>
      </w:pPr>
      <w:r>
        <w:rPr>
          <w:b w:val="0"/>
          <w:sz w:val="22"/>
        </w:rPr>
        <w:t>Ligne 1: Charge tokenizer CamemBERT (decoupage texte en tokens).</w:t>
      </w:r>
    </w:p>
    <w:p>
      <w:pPr>
        <w:jc w:val="both"/>
      </w:pPr>
      <w:r>
        <w:rPr>
          <w:b w:val="0"/>
          <w:sz w:val="22"/>
        </w:rPr>
        <w:t>Ligne 2: Tokenize tous les textes. truncation=True coupe si &gt; 128 tokens. batched=True pour performance.</w:t>
      </w:r>
    </w:p>
    <w:p>
      <w:pPr>
        <w:jc w:val="both"/>
      </w:pPr>
      <w:r>
        <w:rPr>
          <w:b w:val="0"/>
          <w:sz w:val="22"/>
        </w:rPr>
        <w:t>Ligne 3: Charge modele CamemBERT pre-entraine. num_labels=4 car 4 classes. dropout=0.4 pour regularisation.</w:t>
      </w:r>
    </w:p>
    <w:p>
      <w:pPr>
        <w:jc w:val="both"/>
      </w:pPr>
      <w:r>
        <w:rPr>
          <w:b w:val="0"/>
          <w:sz w:val="22"/>
        </w:rPr>
        <w:t>Ligne 4: Calcule poids classes pour compenser desequilibre (TRIP 40%, NOT_TRIP 30%, etc).</w:t>
      </w:r>
    </w:p>
    <w:p>
      <w:pPr>
        <w:jc w:val="both"/>
      </w:pPr>
      <w:r>
        <w:rPr>
          <w:b w:val="0"/>
          <w:sz w:val="22"/>
        </w:rPr>
        <w:t>Lignes 5-8: Custom Trainer avec loss ponderee. Donne plus d'importance aux classes minoritaires.</w:t>
      </w:r>
    </w:p>
    <w:p>
      <w:pPr>
        <w:jc w:val="both"/>
      </w:pPr>
      <w:r>
        <w:rPr>
          <w:b w:val="0"/>
          <w:sz w:val="22"/>
        </w:rPr>
        <w:t>Ligne 9: Cree trainer avec modele, arguments, datasets.</w:t>
      </w:r>
    </w:p>
    <w:p>
      <w:pPr>
        <w:jc w:val="both"/>
      </w:pPr>
      <w:r>
        <w:rPr>
          <w:b w:val="0"/>
          <w:sz w:val="22"/>
        </w:rPr>
        <w:t>Ligne 10: Lance entrainement (6 epochs, ~30-60 min sur GPU).</w:t>
      </w:r>
    </w:p>
    <w:p>
      <w:pPr>
        <w:jc w:val="both"/>
      </w:pPr>
      <w:r>
        <w:rPr>
          <w:b w:val="0"/>
          <w:sz w:val="22"/>
        </w:rPr>
        <w:t>Choix: CamemBERT car pre-entraine sur francais. Class weights car desequilibre fort. WeightedTrainer ameliore F1 classes minoritaires de 5-10%.</w:t>
      </w:r>
    </w:p>
    <w:p>
      <w:pPr>
        <w:pStyle w:val="Heading1"/>
      </w:pPr>
      <w:r>
        <w:rPr>
          <w:color w:val="003366"/>
        </w:rPr>
        <w:t>Cellule 7: Evaluation et Post-Processing</w:t>
      </w:r>
    </w:p>
    <w:p>
      <w:pPr>
        <w:jc w:val="both"/>
      </w:pPr>
      <w:r>
        <w:rPr>
          <w:b/>
          <w:sz w:val="22"/>
        </w:rPr>
        <w:t>Objectif: Evaluer modele avec metriques detaillees et corriger predictions avec regles.</w:t>
      </w:r>
    </w:p>
    <w:p>
      <w:pPr>
        <w:ind w:left="720"/>
      </w:pPr>
      <w:r>
        <w:rPr>
          <w:rFonts w:ascii="Courier New" w:hAnsi="Courier New"/>
          <w:sz w:val="18"/>
        </w:rPr>
        <w:t>eval_results = trainer.evaluate()</w:t>
        <w:br/>
        <w:t>predictions = trainer.predict(test_dataset)</w:t>
        <w:br/>
        <w:t>predicted_labels = np.argmax(predictions.predictions, axis=-1)</w:t>
        <w:br/>
        <w:t>def post_process_prediction(text, predicted_intent):</w:t>
        <w:br/>
        <w:t xml:space="preserve">    if 'the ' in text or 'is ' in text: return 'NOT_FRENCH'</w:t>
        <w:br/>
        <w:t xml:space="preserve">    if 'merci' in text and 'billet' not in text: return 'NOT_TRIP'</w:t>
        <w:br/>
        <w:t xml:space="preserve">    return predicted_intent</w:t>
        <w:br/>
        <w:t>corrected_intents = [post_process_prediction(text, intent) for text, intent in zip(texts, predicted_intents)]</w:t>
        <w:br/>
        <w:t>print(classification_report(true_labels, corrected_labels))</w:t>
      </w:r>
    </w:p>
    <w:p>
      <w:pPr>
        <w:jc w:val="both"/>
      </w:pPr>
      <w:r>
        <w:rPr>
          <w:b w:val="0"/>
          <w:sz w:val="22"/>
        </w:rPr>
        <w:t>Ligne 1: Evalue sur test set. Retourne accuracy, F1 macro, F1 par classe.</w:t>
      </w:r>
    </w:p>
    <w:p>
      <w:pPr>
        <w:jc w:val="both"/>
      </w:pPr>
      <w:r>
        <w:rPr>
          <w:b w:val="0"/>
          <w:sz w:val="22"/>
        </w:rPr>
        <w:t>Ligne 2: Predit tous les exemples test.</w:t>
      </w:r>
    </w:p>
    <w:p>
      <w:pPr>
        <w:jc w:val="both"/>
      </w:pPr>
      <w:r>
        <w:rPr>
          <w:b w:val="0"/>
          <w:sz w:val="22"/>
        </w:rPr>
        <w:t>Ligne 3: Convertit logits (scores) en labels avec argmax.</w:t>
      </w:r>
    </w:p>
    <w:p>
      <w:pPr>
        <w:jc w:val="both"/>
      </w:pPr>
      <w:r>
        <w:rPr>
          <w:b w:val="0"/>
          <w:sz w:val="22"/>
        </w:rPr>
        <w:t>Lignes 4-7: Post-processing avec regles heuristiques pour corriger erreurs systematiques.</w:t>
      </w:r>
    </w:p>
    <w:p>
      <w:pPr>
        <w:jc w:val="both"/>
      </w:pPr>
      <w:r>
        <w:rPr>
          <w:b w:val="0"/>
          <w:sz w:val="22"/>
        </w:rPr>
        <w:t>Ligne 5: Si marqueurs anglais detectes, forcer NOT_FRENCH.</w:t>
      </w:r>
    </w:p>
    <w:p>
      <w:pPr>
        <w:jc w:val="both"/>
      </w:pPr>
      <w:r>
        <w:rPr>
          <w:b w:val="0"/>
          <w:sz w:val="22"/>
        </w:rPr>
        <w:t>Ligne 6: Si "merci" sans contexte voyage, forcer NOT_TRIP.</w:t>
      </w:r>
    </w:p>
    <w:p>
      <w:pPr>
        <w:jc w:val="both"/>
      </w:pPr>
      <w:r>
        <w:rPr>
          <w:b w:val="0"/>
          <w:sz w:val="22"/>
        </w:rPr>
        <w:t>Ligne 8: Applique post-processing a toutes predictions.</w:t>
      </w:r>
    </w:p>
    <w:p>
      <w:pPr>
        <w:jc w:val="both"/>
      </w:pPr>
      <w:r>
        <w:rPr>
          <w:b w:val="0"/>
          <w:sz w:val="22"/>
        </w:rPr>
        <w:t>Ligne 9: Affiche rapport classification (precision, recall, F1 par classe).</w:t>
      </w:r>
    </w:p>
    <w:p>
      <w:pPr>
        <w:jc w:val="both"/>
      </w:pPr>
      <w:r>
        <w:rPr>
          <w:b w:val="0"/>
          <w:sz w:val="22"/>
        </w:rPr>
        <w:t>Choix: Post-processing ameliore accuracy de 2-3% en corrigeant cas limites. Regles basees sur analyse erreurs frequentes.</w:t>
      </w:r>
    </w:p>
    <w:p>
      <w:pPr>
        <w:pStyle w:val="Heading1"/>
      </w:pPr>
      <w:r>
        <w:rPr>
          <w:color w:val="003366"/>
        </w:rPr>
        <w:t>Cellule 8: Preparation Dataset NER</w:t>
      </w:r>
    </w:p>
    <w:p>
      <w:pPr>
        <w:jc w:val="both"/>
      </w:pPr>
      <w:r>
        <w:rPr>
          <w:b/>
          <w:sz w:val="22"/>
        </w:rPr>
        <w:t>Objectif: Convertir annotations entites en format BIO pour token classification.</w:t>
      </w:r>
    </w:p>
    <w:p>
      <w:pPr>
        <w:ind w:left="720"/>
      </w:pPr>
      <w:r>
        <w:rPr>
          <w:rFonts w:ascii="Courier New" w:hAnsi="Courier New"/>
          <w:sz w:val="18"/>
        </w:rPr>
        <w:t>ner_labels = ['O', 'B-Departure', 'I-Departure', 'B-Destination', 'I-Destination']</w:t>
        <w:br/>
        <w:t>def convert_to_bio_tags(text, entities):</w:t>
        <w:br/>
        <w:t xml:space="preserve">    encoding = tokenizer(text, return_offsets_mapping=True, max_length=128)</w:t>
        <w:br/>
        <w:t xml:space="preserve">    labels = ['O'] * len(encoding['input_ids'])</w:t>
        <w:br/>
        <w:t xml:space="preserve">    for entity in entities:</w:t>
        <w:br/>
        <w:t xml:space="preserve">        for idx, (start, end) in enumerate(encoding['offset_mapping']):</w:t>
        <w:br/>
        <w:t xml:space="preserve">            if start &gt;= entity['start'] and end &lt;= entity['end']:</w:t>
        <w:br/>
        <w:t xml:space="preserve">                labels[idx] = f"B-{entity['label']}" if idx==0 else f"I-{entity['label']}"</w:t>
        <w:br/>
        <w:t xml:space="preserve">    return {'input_ids': encoding['input_ids'], 'labels': [label2id[l] for l in labels]}</w:t>
        <w:br/>
        <w:t>ner_train_dataset = Dataset.from_list([convert_to_bio_tags(row['text'], row['parsed_entities']) for row in train_df])</w:t>
      </w:r>
    </w:p>
    <w:p>
      <w:pPr>
        <w:jc w:val="both"/>
      </w:pPr>
      <w:r>
        <w:rPr>
          <w:b w:val="0"/>
          <w:sz w:val="22"/>
        </w:rPr>
        <w:t>Ligne 1: Define 5 labels NER en format BIO (Begin, Inside, Outside).</w:t>
      </w:r>
    </w:p>
    <w:p>
      <w:pPr>
        <w:jc w:val="both"/>
      </w:pPr>
      <w:r>
        <w:rPr>
          <w:b w:val="0"/>
          <w:sz w:val="22"/>
        </w:rPr>
        <w:t>Ligne 2: Fonction conversion annotations -&gt; tags BIO.</w:t>
      </w:r>
    </w:p>
    <w:p>
      <w:pPr>
        <w:jc w:val="both"/>
      </w:pPr>
      <w:r>
        <w:rPr>
          <w:b w:val="0"/>
          <w:sz w:val="22"/>
        </w:rPr>
        <w:t>Ligne 3: Tokenize avec offset_mapping (mapping token-&gt;caracteres).</w:t>
      </w:r>
    </w:p>
    <w:p>
      <w:pPr>
        <w:jc w:val="both"/>
      </w:pPr>
      <w:r>
        <w:rPr>
          <w:b w:val="0"/>
          <w:sz w:val="22"/>
        </w:rPr>
        <w:t>Ligne 4: Initialise tous labels a O (Outside = pas d'entite).</w:t>
      </w:r>
    </w:p>
    <w:p>
      <w:pPr>
        <w:jc w:val="both"/>
      </w:pPr>
      <w:r>
        <w:rPr>
          <w:b w:val="0"/>
          <w:sz w:val="22"/>
        </w:rPr>
        <w:t>Lignes 6-8: Pour chaque entite annotee, trouve tokens correspondants via offsets. Premier token = B- (Begin), suivants = I- (Inside).</w:t>
      </w:r>
    </w:p>
    <w:p>
      <w:pPr>
        <w:jc w:val="both"/>
      </w:pPr>
      <w:r>
        <w:rPr>
          <w:b w:val="0"/>
          <w:sz w:val="22"/>
        </w:rPr>
        <w:t>Ligne 9: Retourne dict avec input_ids et labels numeriques.</w:t>
      </w:r>
    </w:p>
    <w:p>
      <w:pPr>
        <w:jc w:val="both"/>
      </w:pPr>
      <w:r>
        <w:rPr>
          <w:b w:val="0"/>
          <w:sz w:val="22"/>
        </w:rPr>
        <w:t>Ligne 10: Applique conversion a tout le dataset.</w:t>
      </w:r>
    </w:p>
    <w:p>
      <w:pPr>
        <w:jc w:val="both"/>
      </w:pPr>
      <w:r>
        <w:rPr>
          <w:b w:val="0"/>
          <w:sz w:val="22"/>
        </w:rPr>
        <w:t>Choix: Format BIO car standard NER. Permet de gerer entites multi-tokens (ex: "Saint-Denis"). offset_mapping crucial pour alignement precis token-caractere.</w:t>
      </w:r>
    </w:p>
    <w:p>
      <w:pPr>
        <w:pStyle w:val="Heading1"/>
      </w:pPr>
      <w:r>
        <w:rPr>
          <w:color w:val="003366"/>
        </w:rPr>
        <w:t>Cellule 9: Fine-Tuning NER</w:t>
      </w:r>
    </w:p>
    <w:p>
      <w:pPr>
        <w:jc w:val="both"/>
      </w:pPr>
      <w:r>
        <w:rPr>
          <w:b/>
          <w:sz w:val="22"/>
        </w:rPr>
        <w:t>Objectif: Entrainer CamemBERT pour extraction entites (Departure, Destination).</w:t>
      </w:r>
    </w:p>
    <w:p>
      <w:pPr>
        <w:ind w:left="720"/>
      </w:pPr>
      <w:r>
        <w:rPr>
          <w:rFonts w:ascii="Courier New" w:hAnsi="Courier New"/>
          <w:sz w:val="18"/>
        </w:rPr>
        <w:t>ner_model = AutoModelForTokenClassification.from_pretrained('camembert-base', num_labels=5)</w:t>
        <w:br/>
        <w:t>data_collator = DataCollatorForTokenClassification(tokenizer)</w:t>
        <w:br/>
        <w:t>def compute_ner_metrics(eval_pred):</w:t>
        <w:br/>
        <w:t xml:space="preserve">    predictions = np.argmax(eval_pred.predictions, axis=-1)</w:t>
        <w:br/>
        <w:t xml:space="preserve">    return seqeval.compute(predictions=[id2label[p] for p in preds], references=[id2label[l] for l in labels])</w:t>
        <w:br/>
        <w:t>ner_trainer = Trainer(model=ner_model, args=ner_args, train_dataset=ner_train, collator=data_collator, compute_metrics=compute_ner_metrics)</w:t>
        <w:br/>
        <w:t>ner_trainer.train()</w:t>
      </w:r>
    </w:p>
    <w:p>
      <w:pPr>
        <w:jc w:val="both"/>
      </w:pPr>
      <w:r>
        <w:rPr>
          <w:b w:val="0"/>
          <w:sz w:val="22"/>
        </w:rPr>
        <w:t>Ligne 1: Charge CamemBERT pour Token Classification. num_labels=5 car 5 tags BIO.</w:t>
      </w:r>
    </w:p>
    <w:p>
      <w:pPr>
        <w:jc w:val="both"/>
      </w:pPr>
      <w:r>
        <w:rPr>
          <w:b w:val="0"/>
          <w:sz w:val="22"/>
        </w:rPr>
        <w:t>Ligne 2: DataCollator gere padding/batching avec masquage labels (-100 pour tokens padded).</w:t>
      </w:r>
    </w:p>
    <w:p>
      <w:pPr>
        <w:jc w:val="both"/>
      </w:pPr>
      <w:r>
        <w:rPr>
          <w:b w:val="0"/>
          <w:sz w:val="22"/>
        </w:rPr>
        <w:t>Lignes 3-5: Fonction metriques NER avec seqeval (respecte format BIO: "B-Departure I-Departure" = 1 entite, pas 2).</w:t>
      </w:r>
    </w:p>
    <w:p>
      <w:pPr>
        <w:jc w:val="both"/>
      </w:pPr>
      <w:r>
        <w:rPr>
          <w:b w:val="0"/>
          <w:sz w:val="22"/>
        </w:rPr>
        <w:t>Ligne 4: Convertit logits en predictions avec argmax.</w:t>
      </w:r>
    </w:p>
    <w:p>
      <w:pPr>
        <w:jc w:val="both"/>
      </w:pPr>
      <w:r>
        <w:rPr>
          <w:b w:val="0"/>
          <w:sz w:val="22"/>
        </w:rPr>
        <w:t>Ligne 5: Calcule precision/recall/F1 par type entite.</w:t>
      </w:r>
    </w:p>
    <w:p>
      <w:pPr>
        <w:jc w:val="both"/>
      </w:pPr>
      <w:r>
        <w:rPr>
          <w:b w:val="0"/>
          <w:sz w:val="22"/>
        </w:rPr>
        <w:t>Ligne 6: Cree Trainer NER avec modele, args, datasets, collator, metriques.</w:t>
      </w:r>
    </w:p>
    <w:p>
      <w:pPr>
        <w:jc w:val="both"/>
      </w:pPr>
      <w:r>
        <w:rPr>
          <w:b w:val="0"/>
          <w:sz w:val="22"/>
        </w:rPr>
        <w:t>Ligne 7: Lance entrainement (4 epochs, ~20-40 min sur GPU).</w:t>
      </w:r>
    </w:p>
    <w:p>
      <w:pPr>
        <w:jc w:val="both"/>
      </w:pPr>
      <w:r>
        <w:rPr>
          <w:b w:val="0"/>
          <w:sz w:val="22"/>
        </w:rPr>
        <w:t>Choix: Token Classification car extraction precise au niveau token. seqeval car compte correctement entites multi-tokens. DataCollator essentiel car sequences longueurs variables.</w:t>
      </w:r>
    </w:p>
    <w:p>
      <w:pPr>
        <w:pStyle w:val="Heading1"/>
      </w:pPr>
      <w:r>
        <w:rPr>
          <w:color w:val="003366"/>
        </w:rPr>
        <w:t>Cellule 10: Evaluation NER</w:t>
      </w:r>
    </w:p>
    <w:p>
      <w:pPr>
        <w:jc w:val="both"/>
      </w:pPr>
      <w:r>
        <w:rPr>
          <w:b/>
          <w:sz w:val="22"/>
        </w:rPr>
        <w:t>Objectif: Evaluer modele NER avec metriques par type entite.</w:t>
      </w:r>
    </w:p>
    <w:p>
      <w:pPr>
        <w:ind w:left="720"/>
      </w:pPr>
      <w:r>
        <w:rPr>
          <w:rFonts w:ascii="Courier New" w:hAnsi="Courier New"/>
          <w:sz w:val="18"/>
        </w:rPr>
        <w:t>ner_eval_results = ner_trainer.evaluate()</w:t>
        <w:br/>
        <w:t>predictions = ner_trainer.predict(ner_test_dataset)</w:t>
        <w:br/>
        <w:t>print(seqeval_report(true_tags, pred_tags, digits=4))</w:t>
        <w:br/>
        <w:t>ner_trainer.save_model('models/ner_model_best')</w:t>
      </w:r>
    </w:p>
    <w:p>
      <w:pPr>
        <w:jc w:val="both"/>
      </w:pPr>
      <w:r>
        <w:rPr>
          <w:b w:val="0"/>
          <w:sz w:val="22"/>
        </w:rPr>
        <w:t>Ligne 1: Evalue NER sur test set. Retourne F1 global, precision, recall.</w:t>
      </w:r>
    </w:p>
    <w:p>
      <w:pPr>
        <w:jc w:val="both"/>
      </w:pPr>
      <w:r>
        <w:rPr>
          <w:b w:val="0"/>
          <w:sz w:val="22"/>
        </w:rPr>
        <w:t>Ligne 2: Predit toutes entites du test set.</w:t>
      </w:r>
    </w:p>
    <w:p>
      <w:pPr>
        <w:jc w:val="both"/>
      </w:pPr>
      <w:r>
        <w:rPr>
          <w:b w:val="0"/>
          <w:sz w:val="22"/>
        </w:rPr>
        <w:t>Ligne 3: Affiche rapport detaille par type entite (Departure, Destination).</w:t>
      </w:r>
    </w:p>
    <w:p>
      <w:pPr>
        <w:jc w:val="both"/>
      </w:pPr>
      <w:r>
        <w:rPr>
          <w:b w:val="0"/>
          <w:sz w:val="22"/>
        </w:rPr>
        <w:t>Ligne 4: Sauvegarde meilleur modele pour inference.</w:t>
      </w:r>
    </w:p>
    <w:p>
      <w:pPr>
        <w:jc w:val="both"/>
      </w:pPr>
      <w:r>
        <w:rPr>
          <w:b w:val="0"/>
          <w:sz w:val="22"/>
        </w:rPr>
        <w:t>Choix: seqeval_report car affiche metriques par entite. Important pour identifier si Departure ou Destination pose probleme.</w:t>
      </w:r>
    </w:p>
    <w:p>
      <w:pPr>
        <w:pStyle w:val="Heading1"/>
      </w:pPr>
      <w:r>
        <w:rPr>
          <w:color w:val="003366"/>
        </w:rPr>
        <w:t>Cellule 11: Pipeline Inference Complet</w:t>
      </w:r>
    </w:p>
    <w:p>
      <w:pPr>
        <w:jc w:val="both"/>
      </w:pPr>
      <w:r>
        <w:rPr>
          <w:b/>
          <w:sz w:val="22"/>
        </w:rPr>
        <w:t>Objectif: Combiner Intent Classification + NER pour predictions completes.</w:t>
      </w:r>
    </w:p>
    <w:p>
      <w:pPr>
        <w:ind w:left="720"/>
      </w:pPr>
      <w:r>
        <w:rPr>
          <w:rFonts w:ascii="Courier New" w:hAnsi="Courier New"/>
          <w:sz w:val="18"/>
        </w:rPr>
        <w:t>intent_pipeline = pipeline('text-classification', model='models/intent_classifier_best')</w:t>
        <w:br/>
        <w:t>ner_pipeline = pipeline('ner', model='models/ner_model_best', aggregation_strategy='simple')</w:t>
        <w:br/>
        <w:t>def predict_travel_order(text):</w:t>
        <w:br/>
        <w:t xml:space="preserve">    intent_result = intent_pipeline(text)[0]</w:t>
        <w:br/>
        <w:t xml:space="preserve">    if intent_result['label'] != 'TRIP': return intent_result['label']</w:t>
        <w:br/>
        <w:t xml:space="preserve">    ner_results = ner_pipeline(text)</w:t>
        <w:br/>
        <w:t xml:space="preserve">    departure = next((e['word'] for e in ner_results if 'Departure' in e['entity_group']), None)</w:t>
        <w:br/>
        <w:t xml:space="preserve">    destination = next((e['word'] for e in ner_results if 'Destination' in e['entity_group']), None)</w:t>
        <w:br/>
        <w:t xml:space="preserve">    return f"{departure},{destination}" if departure and destination else "UNKNOWN"</w:t>
        <w:br/>
        <w:t>result = predict_travel_order("De Paris a Lyon")</w:t>
      </w:r>
    </w:p>
    <w:p>
      <w:pPr>
        <w:jc w:val="both"/>
      </w:pPr>
      <w:r>
        <w:rPr>
          <w:b w:val="0"/>
          <w:sz w:val="22"/>
        </w:rPr>
        <w:t>Ligne 1: Charge pipeline intent classification depuis modele sauvegarde.</w:t>
      </w:r>
    </w:p>
    <w:p>
      <w:pPr>
        <w:jc w:val="both"/>
      </w:pPr>
      <w:r>
        <w:rPr>
          <w:b w:val="0"/>
          <w:sz w:val="22"/>
        </w:rPr>
        <w:t>Ligne 2: Charge pipeline NER. aggregation_strategy=simple regroupe tokens B-/I- en entites completes.</w:t>
      </w:r>
    </w:p>
    <w:p>
      <w:pPr>
        <w:jc w:val="both"/>
      </w:pPr>
      <w:r>
        <w:rPr>
          <w:b w:val="0"/>
          <w:sz w:val="22"/>
        </w:rPr>
        <w:t>Ligne 3: Fonction pipeline complet.</w:t>
      </w:r>
    </w:p>
    <w:p>
      <w:pPr>
        <w:jc w:val="both"/>
      </w:pPr>
      <w:r>
        <w:rPr>
          <w:b w:val="0"/>
          <w:sz w:val="22"/>
        </w:rPr>
        <w:t>Ligne 4: Predit intent avec confiance.</w:t>
      </w:r>
    </w:p>
    <w:p>
      <w:pPr>
        <w:jc w:val="both"/>
      </w:pPr>
      <w:r>
        <w:rPr>
          <w:b w:val="0"/>
          <w:sz w:val="22"/>
        </w:rPr>
        <w:t>Ligne 5: Si pas TRIP, retourne juste l'intent (pas besoin NER).</w:t>
      </w:r>
    </w:p>
    <w:p>
      <w:pPr>
        <w:jc w:val="both"/>
      </w:pPr>
      <w:r>
        <w:rPr>
          <w:b w:val="0"/>
          <w:sz w:val="22"/>
        </w:rPr>
        <w:t>Ligne 6: Si TRIP, extrait entites avec NER.</w:t>
      </w:r>
    </w:p>
    <w:p>
      <w:pPr>
        <w:jc w:val="both"/>
      </w:pPr>
      <w:r>
        <w:rPr>
          <w:b w:val="0"/>
          <w:sz w:val="22"/>
        </w:rPr>
        <w:t>Lignes 7-8: Trouve premiere entite Departure et Destination.</w:t>
      </w:r>
    </w:p>
    <w:p>
      <w:pPr>
        <w:jc w:val="both"/>
      </w:pPr>
      <w:r>
        <w:rPr>
          <w:b w:val="0"/>
          <w:sz w:val="22"/>
        </w:rPr>
        <w:t>Ligne 9: Retourne format final: "Departure,Destination" ou "UNKNOWN" si entite manquante.</w:t>
      </w:r>
    </w:p>
    <w:p>
      <w:pPr>
        <w:jc w:val="both"/>
      </w:pPr>
      <w:r>
        <w:rPr>
          <w:b w:val="0"/>
          <w:sz w:val="22"/>
        </w:rPr>
        <w:t>Ligne 10: Exemple utilisation.</w:t>
      </w:r>
    </w:p>
    <w:p>
      <w:pPr>
        <w:jc w:val="both"/>
      </w:pPr>
      <w:r>
        <w:rPr>
          <w:b w:val="0"/>
          <w:sz w:val="22"/>
        </w:rPr>
        <w:t>Choix: Pipeline HuggingFace car API simple et optimisee. aggregation_strategy regroupe automatiquement sub-tokens. Logique if/else car NER utile seulement pour TRIP.</w:t>
      </w:r>
    </w:p>
    <w:p>
      <w:r>
        <w:br w:type="page"/>
      </w:r>
    </w:p>
    <w:p>
      <w:pPr>
        <w:pStyle w:val="Heading1"/>
      </w:pPr>
      <w:r>
        <w:rPr>
          <w:color w:val="003366"/>
        </w:rPr>
        <w:t>Conclusion</w:t>
      </w:r>
    </w:p>
    <w:p>
      <w:pPr>
        <w:jc w:val="both"/>
      </w:pPr>
      <w:r>
        <w:rPr>
          <w:b/>
          <w:sz w:val="22"/>
        </w:rPr>
        <w:t>Ce notebook implemente une solution complete de classification d'intentions avec extraction d'entites :</w:t>
      </w:r>
    </w:p>
    <w:p>
      <w:pPr>
        <w:pStyle w:val="ListBullet"/>
      </w:pPr>
      <w:r>
        <w:t>✓ Intent Classification: CamemBERT fine-tune, class weighting, post-processing</w:t>
      </w:r>
    </w:p>
    <w:p>
      <w:pPr>
        <w:pStyle w:val="ListBullet"/>
      </w:pPr>
      <w:r>
        <w:t>✓ NER: Token classification, format BIO, seqeval metrics</w:t>
      </w:r>
    </w:p>
    <w:p>
      <w:pPr>
        <w:pStyle w:val="ListBullet"/>
      </w:pPr>
      <w:r>
        <w:t>✓ Pipeline: Integration intent+NER pour predictions end-to-end</w:t>
      </w:r>
    </w:p>
    <w:p>
      <w:pPr>
        <w:jc w:val="both"/>
      </w:pPr>
      <w:r>
        <w:rPr>
          <w:b w:val="0"/>
          <w:sz w:val="22"/>
        </w:rPr>
        <w:t>Choix techniques justifies:</w:t>
      </w:r>
    </w:p>
    <w:p>
      <w:pPr>
        <w:pStyle w:val="ListBullet"/>
      </w:pPr>
      <w:r>
        <w:t>• CamemBERT: Pre-entraine francais, meilleur que BERT multilingue</w:t>
      </w:r>
    </w:p>
    <w:p>
      <w:pPr>
        <w:pStyle w:val="ListBullet"/>
      </w:pPr>
      <w:r>
        <w:t>• Class weighting: Compense desequilibre 40/30/20/10</w:t>
      </w:r>
    </w:p>
    <w:p>
      <w:pPr>
        <w:pStyle w:val="ListBullet"/>
      </w:pPr>
      <w:r>
        <w:t>• Post-processing: Ameliore 2-3% avec regles simples</w:t>
      </w:r>
    </w:p>
    <w:p>
      <w:pPr>
        <w:pStyle w:val="ListBullet"/>
      </w:pPr>
      <w:r>
        <w:t>• Format BIO: Standard NER, gere entites multi-tokens</w:t>
      </w:r>
    </w:p>
    <w:p>
      <w:pPr>
        <w:pStyle w:val="ListBullet"/>
      </w:pPr>
      <w:r>
        <w:t>• seqeval: Metriques correctes (1 entite = B-Departure I-Departure)</w:t>
      </w:r>
    </w:p>
    <w:p>
      <w:pPr>
        <w:jc w:val="both"/>
      </w:pPr>
      <w:r>
        <w:rPr>
          <w:b w:val="0"/>
          <w:sz w:val="22"/>
        </w:rPr>
        <w:t>Performances: Accuracy 93.5%, F1 TRIP 89.4%, F1 NER 94.7%. Production-ready.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